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What is the difference between a station and a project?</w:t>
      </w:r>
    </w:p>
    <w:p>
      <w:pPr>
        <w:pStyle w:val="Heading3"/>
      </w:pPr>
      <w:r>
        <w:t>Gemma3-1b + tfidf + nofilter</w:t>
      </w:r>
    </w:p>
    <w:p>
      <w:r>
        <w:t>I understand you’re asking about the difference between a station and a project in the context of ABB Robotics R&amp;D’s ScreenMaker environment.</w:t>
        <w:br/>
        <w:br/>
        <w:t>According to the provided text, here’s a breakdown:</w:t>
        <w:br/>
        <w:br/>
        <w:t>*   **Project:** A project is a complete cycle, including creating, saving, building, connecting, and deploying a ScreenMaker project. It’s the overarching initiative.</w:t>
        <w:br/>
        <w:br/>
        <w:t>*   **Station:** A station is a specific instance of a project. It represents a particular step within a project’s lifecycle.  The text explicitly states that “Creating a new project ScreenMaker does not support Unicode characters. Hence, do not use these characters when you create a ScreenMaker project.”  So, it’s a single instance of a project.</w:t>
        <w:br/>
        <w:br/>
        <w:t>Essentially, a project is the *plan*, and a station is a *step* within that plan.</w:t>
      </w:r>
    </w:p>
    <w:p>
      <w:r>
        <w:br w:type="page"/>
      </w:r>
    </w:p>
    <w:p>
      <w:pPr>
        <w:pStyle w:val="Heading2"/>
      </w:pPr>
      <w:r>
        <w:t>What is RobotStudio and what are its primary functions?</w:t>
      </w:r>
    </w:p>
    <w:p>
      <w:pPr>
        <w:pStyle w:val="Heading3"/>
      </w:pPr>
      <w:r>
        <w:t>Gemma3-1b + tfidf + nofilter</w:t>
      </w:r>
    </w:p>
    <w:p>
      <w:r>
        <w:t>RobotStudio is an engineering tool for configuring and programming ABB robots, both physical robots on the shop floor and virtual robots in a PC. Its primary functions include:</w:t>
        <w:br/>
        <w:br/>
        <w:t>*   **Modeling:** Creating 3D models of robot cells.</w:t>
        <w:br/>
        <w:t>*   **Offline Programming:** Programming robots offline.</w:t>
        <w:br/>
        <w:t>*   **Simulation:** Simulating robot behavior.</w:t>
        <w:br/>
        <w:t>*   **Remote Robot Supervision:** Supervising robots remotely.</w:t>
        <w:br/>
        <w:t>*   **CAD Converters:** Allows you to convert designs into a robot format.</w:t>
        <w:br/>
        <w:t>*   **Robot Controller Stations:** Provides a virtual controller for robots.</w:t>
        <w:br/>
        <w:t>*   **Robot Jogging Tools:** Enables you to jog robots.</w:t>
      </w:r>
    </w:p>
    <w:p>
      <w:r>
        <w:br w:type="page"/>
      </w:r>
    </w:p>
    <w:p>
      <w:pPr>
        <w:pStyle w:val="Heading2"/>
      </w:pPr>
      <w:r>
        <w:t>What are the system requirements for installing RobotStudio?</w:t>
      </w:r>
    </w:p>
    <w:p>
      <w:pPr>
        <w:pStyle w:val="Heading3"/>
      </w:pPr>
      <w:r>
        <w:t>Gemma3-1b + tfidf + nofilter</w:t>
      </w:r>
    </w:p>
    <w:p>
      <w:r>
        <w:t>Here’s a breakdown of the system requirements for installing RobotStudio, based on the provided text:</w:t>
        <w:br/>
        <w:br/>
        <w:t>*   **Operating System:** Windows 10 (required for the latest version of RobotStudio)</w:t>
        <w:br/>
        <w:t>*   **Hardware:** A desktop computer with a processor (CPU) and sufficient RAM.</w:t>
        <w:br/>
        <w:t>*   **Software:** Requires the Microsoft App Installer for Windows 10.</w:t>
        <w:br/>
        <w:t>*   **Other:** Ensure the host PC has the necessary files (like the .rspak) available.</w:t>
        <w:br/>
        <w:br/>
        <w:t>Let me know if you’d like me to elaborate on any specific point!</w:t>
      </w:r>
    </w:p>
    <w:p>
      <w:r>
        <w:br w:type="page"/>
      </w:r>
    </w:p>
    <w:p>
      <w:pPr>
        <w:pStyle w:val="Heading2"/>
      </w:pPr>
      <w:r>
        <w:t>How can you activate a RobotStudio license, and what are the different types of licenses available?</w:t>
      </w:r>
    </w:p>
    <w:p>
      <w:pPr>
        <w:pStyle w:val="Heading3"/>
      </w:pPr>
      <w:r>
        <w:t>Gemma3-1b + tfidf + nofilter</w:t>
      </w:r>
    </w:p>
    <w:p>
      <w:r>
        <w:t>Okay, here's a breakdown of how to activate a RobotStudio license and the types of licenses available, based on the provided context:</w:t>
        <w:br/>
        <w:br/>
        <w:t>**How to Activate a RobotStudio License:**</w:t>
        <w:br/>
        <w:br/>
        <w:t>1.  **Step 1: Create a license request file:** Select the option "Step 1: Create a license request file" and proceed through the wizard.</w:t>
        <w:br/>
        <w:t>2.  **Enter the Activation Key:** Use the provided activation key to create a license request file.</w:t>
        <w:br/>
        <w:t>3.  **Transfer the File:** Transfer the license request file to a computer with an Internet connection.</w:t>
        <w:br/>
        <w:t>4.  **Open a Web Browser:** Open a web browser (like Chrome or Firefox) and go to `http://manualactivation.e.abb.com/`.</w:t>
        <w:br/>
        <w:t>5.  **Create a License Key File:** A license key file will be created.  Save this file.</w:t>
        <w:br/>
        <w:t>6.  **Transfer the File:** Transfer the license key file to the computer hosting the installation.</w:t>
        <w:br/>
        <w:t>7.  **Restart the Activation Wizard:** Restart the activation wizard and go through the steps until the “Activate a Standalone License Under Manual Activation” is reached.</w:t>
        <w:br/>
        <w:t>8.  **Install a License File:** Proceed through the wizard to select the license key file.</w:t>
        <w:br/>
        <w:t>9.  **Activate a Standalone License:** On completion, RobotStudio is activated and ready for use.</w:t>
        <w:br/>
        <w:t>10. **Install a License File:** Proceed through the wizard, select the license key file when requested.</w:t>
        <w:br/>
        <w:t>11. **Activate a Multi-user License:**  Install the SLP Distributor server on a dedicated PC accessible from the PCs where RobotStudio is going to be used.</w:t>
        <w:br/>
        <w:t>12. **Install the SLP Distributor server from the SLP Distributor:** Refer to the latest RobotStudio Release Notes for more information on the installer requirements.</w:t>
        <w:br/>
        <w:t>13. **Activate the Licenses for Multi-user Licensing**: Once the SLP server is online, you can access its web interface at `http://&lt;server_ip_address&gt;`</w:t>
        <w:br/>
        <w:br/>
        <w:t>**Types of Licenses Available:**</w:t>
        <w:br/>
        <w:br/>
        <w:t>The context highlights the following types of licenses:</w:t>
        <w:br/>
        <w:br/>
        <w:t>*   **RobotStudio Premium License:** Includes the RobotStudio activation wizard.</w:t>
        <w:br/>
        <w:t>*   **RobotStudio ® Sign In:**  To activate the RobotStudio Premium license.</w:t>
        <w:br/>
        <w:t>*   **RobotStudio ® Click the File Help Under Support Manage Licenses Options Licensing**: You can see the Activated View My Cloud Projects ®.</w:t>
        <w:br/>
        <w:t>*   **Floating (Checked Out) Licenses:**  When a commuter license is checked out, it will be displayed as "Floating" (checked out) in the View Installed Licenses Licensing.</w:t>
        <w:br/>
        <w:t>*   **Check-Out Licensing:**  The status of a commuter license will be displayed as "Check-Out" in the View Installed Licenses Licensing.</w:t>
        <w:br/>
        <w:t>*   **Expired/Inactive Licenses:**  The expiry date and time of the license gets displayed.</w:t>
        <w:br/>
        <w:br/>
        <w:t>Let me know if you'd like a more detailed explanation of any particular aspect of the licensing process!</w:t>
      </w:r>
    </w:p>
    <w:p>
      <w:r>
        <w:br w:type="page"/>
      </w:r>
    </w:p>
    <w:p>
      <w:pPr>
        <w:pStyle w:val="Heading2"/>
      </w:pPr>
      <w:r>
        <w:t>What steps are involved in connecting a PC to a robot controller using RobotStudio?</w:t>
      </w:r>
    </w:p>
    <w:p>
      <w:pPr>
        <w:pStyle w:val="Heading3"/>
      </w:pPr>
      <w:r>
        <w:t>Gemma3-1b + tfidf + nofilter</w:t>
      </w:r>
    </w:p>
    <w:p>
      <w:r>
        <w:t>Here are the steps involved in connecting a PC to a robot controller using RobotStudio, based on the provided context:</w:t>
        <w:br/>
        <w:br/>
        <w:t>1.  **On the Controller:**</w:t>
        <w:br/>
        <w:t xml:space="preserve">    *   Add Controller One Click Connect.</w:t>
        <w:br/>
        <w:t xml:space="preserve">    *   Login OK.</w:t>
        <w:br/>
        <w:t>2.  **Connecting to a Robot Controller in Low Bandwidth Mode:**</w:t>
        <w:br/>
        <w:t xml:space="preserve">    *   Select the controller.</w:t>
        <w:br/>
        <w:t xml:space="preserve">    *   Click "Connect to Controller"</w:t>
        <w:br/>
        <w:t xml:space="preserve">    *   Connect to a specific controller on the network.</w:t>
        <w:br/>
        <w:t>3.  **Connecting in Low Bandwidth Mode:**</w:t>
        <w:br/>
        <w:t xml:space="preserve">    *   Enable Low Bandwidth mode.</w:t>
        <w:br/>
        <w:t xml:space="preserve">    *   The controller communication is reduced.</w:t>
        <w:br/>
        <w:t>4.  **Connecting in the Controller Management Port:**</w:t>
        <w:br/>
        <w:t xml:space="preserve">    *   Connect to a robot controller on the network.</w:t>
        <w:br/>
        <w:t xml:space="preserve">    *   Type the IP address in Locate Remote Controller.</w:t>
        <w:br/>
        <w:t xml:space="preserve">    *   Select the controller and click OK.</w:t>
        <w:br/>
        <w:t>5.  **Starting a Virtual Controller:**</w:t>
        <w:br/>
        <w:t xml:space="preserve">    *   In the Controller Management Port, connect to a virtual controller.</w:t>
        <w:br/>
        <w:t>6.  **Loading Systems:**</w:t>
        <w:br/>
        <w:t xml:space="preserve">    *   Load a system to the controller.</w:t>
        <w:br/>
        <w:t>7.  **Connecting to a Controller in Low Bandwidth Mode:**</w:t>
        <w:br/>
        <w:t xml:space="preserve">    *   RobotWare version must be the same.</w:t>
        <w:br/>
        <w:t xml:space="preserve">    *   Select the required controller.</w:t>
        <w:br/>
        <w:t xml:space="preserve">    *   Click "Low bandwidth OK"</w:t>
        <w:br/>
        <w:t>8.  **Connecting to a Controller in Low Bandwidth Mode:**</w:t>
        <w:br/>
        <w:t xml:space="preserve">    *   The signal analyzer is disabled.</w:t>
        <w:br/>
        <w:t xml:space="preserve">    *   Manual refresh is required to update I/O Viewer, RAPID Watch window, RAPID Program Pointer, Online Monitor, and FlexPendant Viewer.</w:t>
        <w:br/>
        <w:t>9.  **Starting Virtual Controllers:**</w:t>
        <w:br/>
        <w:t xml:space="preserve">    *   Start a virtual controller.</w:t>
        <w:br/>
        <w:t>10. **Connecting to a Controller in Low Bandwidth Mode:**</w:t>
        <w:br/>
        <w:t xml:space="preserve">    *   RobotWare version must be the same.</w:t>
        <w:br/>
        <w:t xml:space="preserve">    *   Select the required controller.</w:t>
        <w:br/>
        <w:t xml:space="preserve">    *   Click "Low bandwidth OK"</w:t>
        <w:br/>
        <w:br/>
      </w:r>
    </w:p>
    <w:p>
      <w:r>
        <w:br w:type="page"/>
      </w:r>
    </w:p>
    <w:p>
      <w:pPr>
        <w:pStyle w:val="Heading2"/>
      </w:pPr>
      <w:r>
        <w:t>How do you manage user rights and write access on an IRC5 controller?</w:t>
      </w:r>
    </w:p>
    <w:p>
      <w:pPr>
        <w:pStyle w:val="Heading3"/>
      </w:pPr>
      <w:r>
        <w:t>Gemma3-1b + tfidf + nofilter</w:t>
      </w:r>
    </w:p>
    <w:p>
      <w:r>
        <w:t>You can request write access to the system using the Authenticate Login as a Different User Log off Log off all controllers in the Authenticate Login as a Different User section.  If the system is running in manual mode, the request for write access is accepted or rejected on the FlexPendant.  If the controller is in manual mode, the write access can be revoked from the FlexPendant.  Adding a user to the administers group allows you to request write access to the system.  To view the UAS Grant Viewer Authenticate UAS Grant Viewer Group Group, in the UAS Administration Tool Groups, Creating a new user group in the UAS Administration Tool Groups, Enter the required details and click OK. The new group gets added.</w:t>
      </w:r>
    </w:p>
    <w:p>
      <w:r>
        <w:br w:type="page"/>
      </w:r>
    </w:p>
    <w:p>
      <w:pPr>
        <w:pStyle w:val="Heading2"/>
      </w:pPr>
      <w:r>
        <w:t>What are the key features of the RAPID editor in RobotStudio?</w:t>
      </w:r>
    </w:p>
    <w:p>
      <w:pPr>
        <w:pStyle w:val="Heading3"/>
      </w:pPr>
      <w:r>
        <w:t>Gemma3-1b + tfidf + nofilter</w:t>
      </w:r>
    </w:p>
    <w:p>
      <w:r>
        <w:t xml:space="preserve">The provided context focuses entirely on the RAPID Data Editor overview, file management, and system backups. It doesn’t detail the key features of the RAPID Editor itself. </w:t>
        <w:br/>
        <w:br/>
        <w:t>Therefore, I cannot answer your question based on the provided text.</w:t>
      </w:r>
    </w:p>
    <w:p>
      <w:r>
        <w:br w:type="page"/>
      </w:r>
    </w:p>
    <w:p>
      <w:pPr>
        <w:pStyle w:val="Heading2"/>
      </w:pPr>
      <w:r>
        <w:t>How can you create and configure a virtual controller in RobotStudio?</w:t>
      </w:r>
    </w:p>
    <w:p>
      <w:pPr>
        <w:pStyle w:val="Heading3"/>
      </w:pPr>
      <w:r>
        <w:t>Gemma3-1b + tfidf + nofilter</w:t>
      </w:r>
    </w:p>
    <w:p>
      <w:r>
        <w:t>To create and configure a virtual controller in RobotStudio, you can follow these steps:</w:t>
        <w:br/>
        <w:br/>
        <w:t>1.  **Create a new virtual controller:** Click "Create new Robot model RobotWare Controller" to begin.</w:t>
        <w:br/>
        <w:t>2.  **Customize options:** Click "Customize options" to adjust the controller's settings.</w:t>
        <w:br/>
        <w:t>3.  **Click OK:**  To complete the virtual controller creation process.</w:t>
        <w:br/>
        <w:t>4.  **Create a virtual controller from backup:** Click "Create from backup" to create a virtual controller from a previously created backup.</w:t>
        <w:br/>
        <w:t>5.  **Create a virtual controller from the Virtual Controllers New Controller:** Click "Create new Virtual Controller".</w:t>
        <w:br/>
        <w:t>6.  **Create a virtual controller from the virtual controller from the backup:** Click "Create from backup."</w:t>
        <w:br/>
        <w:t>7.  **Connect to a controller from the device list:** Click "Connect to Controller from Device List" to view the list of controllers.</w:t>
        <w:br/>
        <w:t>8.  **Select a device list:** Click the '...Select a device list' option to view the device list.</w:t>
        <w:br/>
        <w:t>9.  **Select the controller to connect:** Click on the controller in the list to connect and then click OK.</w:t>
        <w:br/>
        <w:t>10. **Login:** Click on 'Login' to open all controllers in the list.</w:t>
        <w:br/>
        <w:t>11. **Manage Device Lists:**  Click 'Manage Device Lists' to view the device list.</w:t>
        <w:br/>
        <w:t>12. **Select a device list:** Click the '...Select a device list' to open all controllers.</w:t>
        <w:br/>
        <w:t>13. **Click the '..' Select a device list' option** to open all controllers in the list.</w:t>
        <w:br/>
        <w:t>14. **Click the controller to connect and then click OK** to connect to the controller.</w:t>
        <w:br/>
        <w:t>15. **Configure the mechanism:**  Follow the instructions to set up the mechanisms, including configuring offset and minimum/maximum distances, and mapping them to tasks.</w:t>
        <w:br/>
        <w:br/>
        <w:t>You can also rename existing controllers using the "Rename System" option.</w:t>
      </w:r>
    </w:p>
    <w:p>
      <w:r>
        <w:br w:type="page"/>
      </w:r>
    </w:p>
    <w:p>
      <w:pPr>
        <w:pStyle w:val="Heading2"/>
      </w:pPr>
      <w:r>
        <w:t>What is the purpose of the Smart Components in RobotStudio, and how can they be used?</w:t>
      </w:r>
    </w:p>
    <w:p>
      <w:pPr>
        <w:pStyle w:val="Heading3"/>
      </w:pPr>
      <w:r>
        <w:t>Gemma3-1b + tfidf + nofilter</w:t>
      </w:r>
    </w:p>
    <w:p>
      <w:r>
        <w:t>Smart Components in RobotStudio are a graphical programming interface for creating complex components that can be part of stations and simulations. They provide a way to customize and organize components, including things like gripper motion, objects moving on conveyors, and logic. They can be saved as library files for reuse.</w:t>
        <w:br/>
        <w:br/>
        <w:t>Here’s a breakdown of how they are used:</w:t>
        <w:br/>
        <w:br/>
        <w:t>*   **Building Complex Components:** Smart Components allow you to create sophisticated components that can be part of stations and simulations.</w:t>
        <w:br/>
        <w:t>*   **Customization &amp; Organization:** They let you define properties, bind data, and organize components into groups for easier management.</w:t>
        <w:br/>
        <w:t>*   **Base Components:** They are required for all possible simulation scenarios.</w:t>
        <w:br/>
        <w:t>*   **Customization &amp; Editing:** You can protect Smart Components, rename signals and properties, and change their state to customize them.</w:t>
        <w:br/>
        <w:t>*   **Saving &amp; Reusing:** Smart Components can be saved as library files for later use.</w:t>
        <w:br/>
        <w:br/>
        <w:t>Essentially, they serve as a powerful tool for creating customized robotic systems within RobotStudio.</w:t>
      </w:r>
    </w:p>
    <w:p>
      <w:r>
        <w:br w:type="page"/>
      </w:r>
    </w:p>
    <w:p>
      <w:pPr>
        <w:pStyle w:val="Heading2"/>
      </w:pPr>
      <w:r>
        <w:t>How do you set up and run a simulation in RobotStudio?</w:t>
      </w:r>
    </w:p>
    <w:p>
      <w:pPr>
        <w:pStyle w:val="Heading3"/>
      </w:pPr>
      <w:r>
        <w:t>Gemma3-1b + tfidf + nofilter</w:t>
      </w:r>
    </w:p>
    <w:p>
      <w:r>
        <w:t>To set up and run a simulation in RobotStudio, follow these steps:</w:t>
        <w:br/>
        <w:br/>
        <w:t>1.  **Select Tasks to be Active During Simulation:** In the “Select Active Tasks” dropdown, click on the tasks you want to include in the simulation.</w:t>
        <w:br/>
        <w:t>2.  **Select the Run Mode:** Choose either “Continuous” or “Single Cycle” from the “Select Run Mode” option.</w:t>
        <w:br/>
        <w:t>3.  **Select Simulated Objects:** Select the objects you want to simulate from the “Select Simulated Objects” list.</w:t>
        <w:br/>
        <w:t>4.  **Select the Entry Point:** Choose the entry point from the “Entry Point” dropdown.</w:t>
        <w:br/>
        <w:t>5.  **Click Edit Creating simulation scenarios:**  Click “Create simulation scenarios” to create new simulation scenarios.</w:t>
        <w:br/>
        <w:t>6.  **Set Simulation Setup:**  Go to “Simulation Setup” to configure settings such as “Simulation Setup” and choose “Continuous” or “Single Cycle” as the simulation mode.</w:t>
        <w:br/>
        <w:t>7.  **Click Simulation Setup Setup Simulation Setup** to configure settings.</w:t>
        <w:br/>
        <w:t>8.  **Click Simulation Setup Setup Simulation Setup** to create simulations.</w:t>
        <w:br/>
        <w:t>9.  **Click Click Click Click** to play a simulation, to resume a simulation, to record a simulation.</w:t>
        <w:br/>
        <w:t>10. **Pause and Resume Simulation:**  You can pause and resume the simulation.</w:t>
        <w:br/>
        <w:t>11. **Record to Viewer:** Click “Record to Viewer” to save the simulation to a viewer.</w:t>
        <w:br/>
        <w:t>12. **Save As:** Click "Save As" to save the simulation.</w:t>
        <w:br/>
        <w:t>13. **Pause and Step:**  You can set the simulation time step.</w:t>
        <w:br/>
        <w:t>14. **Reset Simulation:**  Reset the simulation to its initial state.</w:t>
        <w:br/>
        <w:br/>
      </w:r>
    </w:p>
    <w:p>
      <w:r>
        <w:br w:type="page"/>
      </w:r>
    </w:p>
    <w:p>
      <w:pPr>
        <w:pStyle w:val="Heading2"/>
      </w:pPr>
      <w:r>
        <w:t>What are the steps to create a collision-free path between two targets in RobotStudio?</w:t>
      </w:r>
    </w:p>
    <w:p>
      <w:pPr>
        <w:pStyle w:val="Heading3"/>
      </w:pPr>
      <w:r>
        <w:t>Gemma3-1b + tfidf + nofilter</w:t>
      </w:r>
    </w:p>
    <w:p>
      <w:r>
        <w:t>Here are the steps to create a collision-free path between two targets in RobotStudio, based on the provided context:</w:t>
        <w:br/>
        <w:br/>
        <w:t>1.  **Select the Edge or Curve of the Geometric Object:** First, choose the edge or curve of the geometric object you want to create a path from.</w:t>
        <w:br/>
        <w:t>2.  **Use the AutoPath Feature:** Click the “AutoPath” tool to automatically generate a path.</w:t>
        <w:br/>
        <w:t>3.  **Set the Minimum Distance:** Set the minimum distance between the generated points.</w:t>
        <w:br/>
        <w:t>4.  **Set the Tolerance:** Set the maximum deviation from the geometric description allowed for the generated points.</w:t>
        <w:br/>
        <w:t>5.  **Set the MaxRadius:** Determine how large a circle radius has to be before considering the circumference as a line.</w:t>
        <w:br/>
        <w:t>6.  **Set the Approach:**  Generate a new target at a specified distance from the first target.</w:t>
        <w:br/>
        <w:t>7.  **Create a Collision Free Path:** Click “Create” to create a new path.</w:t>
        <w:br/>
        <w:br/>
      </w:r>
    </w:p>
    <w:p>
      <w:r>
        <w:br w:type="page"/>
      </w:r>
    </w:p>
    <w:p>
      <w:pPr>
        <w:pStyle w:val="Heading2"/>
      </w:pPr>
      <w:r>
        <w:t>How can you configure and use the I/O Simulator in RobotStudio?</w:t>
      </w:r>
    </w:p>
    <w:p>
      <w:pPr>
        <w:pStyle w:val="Heading3"/>
      </w:pPr>
      <w:r>
        <w:t>Gemma3-1b + tfidf + nofilter</w:t>
      </w:r>
    </w:p>
    <w:p>
      <w:r>
        <w:t>You can configure and use the I/O Simulator in RobotStudio through the following steps:</w:t>
        <w:br/>
        <w:br/>
        <w:t>1.  **Select System, Filter Type, Filter Specification Board, Inputs, Outputs, Digital Inputs, Analog Inputs, Digital Outputs, and Analog Outputs.**</w:t>
        <w:br/>
        <w:t>2.  **Use the I/O Simulator window to view and manually set existing signals, create lists during program execution, and simulate or manipulate signals.**</w:t>
        <w:br/>
        <w:t>3.  **To change the value of a digital I/O signal, click it. To change the value of an analog signal, type the new value in the value box.**</w:t>
        <w:br/>
        <w:br/>
      </w:r>
    </w:p>
    <w:p>
      <w:r>
        <w:br w:type="page"/>
      </w:r>
    </w:p>
    <w:p>
      <w:pPr>
        <w:pStyle w:val="Heading2"/>
      </w:pPr>
      <w:r>
        <w:t>What are the different types of joints available in RobotStudio for physics simulations?</w:t>
      </w:r>
    </w:p>
    <w:p>
      <w:pPr>
        <w:pStyle w:val="Heading3"/>
      </w:pPr>
      <w:r>
        <w:t>Gemma3-1b + tfidf + nofilter</w:t>
      </w:r>
    </w:p>
    <w:p>
      <w:r>
        <w:t>According to the context, in RobotStudio, there are three types of joints:</w:t>
        <w:br/>
        <w:br/>
        <w:t>1.  Prismatic joint</w:t>
        <w:br/>
        <w:t>2.  Cylindrical joint</w:t>
        <w:br/>
        <w:t>3.  Ball joint</w:t>
        <w:br/>
      </w:r>
    </w:p>
    <w:p>
      <w:r>
        <w:br w:type="page"/>
      </w:r>
    </w:p>
    <w:p>
      <w:pPr>
        <w:pStyle w:val="Heading2"/>
      </w:pPr>
      <w:r>
        <w:t>How can you use the OPC UA Client Smart Component for virtual commissioning in RobotStudio?</w:t>
      </w:r>
    </w:p>
    <w:p>
      <w:pPr>
        <w:pStyle w:val="Heading3"/>
      </w:pPr>
      <w:r>
        <w:t>Gemma3-1b + tfidf + nofilter</w:t>
      </w:r>
    </w:p>
    <w:p>
      <w:r>
        <w:t>Okay, here's how you can use the OPC UA Client Smart Component for virtual commissioning in RobotStudio, based on the provided context:</w:t>
        <w:br/>
        <w:br/>
        <w:t>1.  **Start a Simulation Environment:** Establish a simulation environment that implements an OPC UA Server.</w:t>
        <w:br/>
        <w:t>2.  **Map Signals to OPC UA Nodes:** Use the OPC UA Client Smart Component to map signals from the Robot Controller to OPC UA Nodes.</w:t>
        <w:br/>
        <w:t>3.  **Connect Virtual Commissioning:**  In RobotStudio, on the Simulation Configure Station logic, add the OPC UA Client Smart Component.</w:t>
        <w:br/>
        <w:t>4.  **Connect to the OPC UA Server:** Connect to the OPC UA Server by right-clicking the Smart Component and clicking "Connect".</w:t>
        <w:br/>
        <w:t>5.  **Accept Security Certificate:** Accept the security certificate presented by the Smart Component to establish a secure connection.</w:t>
        <w:br/>
        <w:t>6.  **Configure Mapping:** Use the OPC UA Client Smart Component to configure the mapping between Robot Studio signals and OPC UA Nodes.  Specifically, map robot signals to OPC UA Nodes using the “Robot Signals -&gt; OPC UA Node” option.</w:t>
        <w:br/>
        <w:br/>
        <w:t>Let me know if you’d like me to elaborate on any of these steps or provide more detailed instructions!</w:t>
      </w:r>
    </w:p>
    <w:p>
      <w:r>
        <w:br w:type="page"/>
      </w:r>
    </w:p>
    <w:p>
      <w:pPr>
        <w:pStyle w:val="Heading2"/>
      </w:pPr>
      <w:r>
        <w:t>What are the steps to create and use a custom instruction template in RobotStudio?</w:t>
      </w:r>
    </w:p>
    <w:p>
      <w:pPr>
        <w:pStyle w:val="Heading3"/>
      </w:pPr>
      <w:r>
        <w:t>Gemma3-1b + tfidf + nofilter</w:t>
      </w:r>
    </w:p>
    <w:p>
      <w:r>
        <w:t>Here are the steps to create and use a custom instruction template in RobotStudio, based solely on the provided context:</w:t>
        <w:br/>
        <w:br/>
        <w:t>1.  **Create a Custom Procedure:** Create a procedure that accepts arguments like `robtarget` and `tooldata` and `wobjdata`.</w:t>
        <w:br/>
        <w:t>2.  **Include Additional Arguments:**  Add arguments such as `speeddata` and `zonedata`.</w:t>
        <w:br/>
        <w:t>3.  **Use the Standard Naming Convention:** Follow the naming convention (last letter of the instruction defines the type) for arguments and instructions.</w:t>
        <w:br/>
        <w:t>4.  **Save the Template File:** Save the created procedure as a template file in the C:\Users\&lt;user name&gt;\Documents\RobotStudio\Instruction Templates directory.</w:t>
        <w:br/>
        <w:t>5.  **Use the Instruction Template Window:** Select the instruction you want to create and click "Add Repeat this step for all instructions."</w:t>
        <w:br/>
        <w:t>6.  **Import the Template File:** Import the saved template file into the RAPID Path Editor.</w:t>
        <w:br/>
        <w:t>7.  **View and Edit Instructions:** Use the RAPID Path Editor to view and edit the instructions.</w:t>
        <w:br/>
        <w:br/>
        <w:t>Essentially, you create a procedure, save it as a template, and then use that template to create and edit all your custom instructions.</w:t>
      </w:r>
    </w:p>
    <w:p>
      <w:r>
        <w:br w:type="page"/>
      </w:r>
    </w:p>
    <w:p>
      <w:pPr>
        <w:pStyle w:val="Heading2"/>
      </w:pPr>
      <w:r>
        <w:t>How can you save and load RAPID programs and modules in RobotStudio?</w:t>
      </w:r>
    </w:p>
    <w:p>
      <w:pPr>
        <w:pStyle w:val="Heading3"/>
      </w:pPr>
      <w:r>
        <w:t>Gemma3-1b + tfidf + nofilter</w:t>
      </w:r>
    </w:p>
    <w:p>
      <w:r>
        <w:t>You can save and load RAPID programs and modules in RobotStudio using the following steps:</w:t>
        <w:br/>
        <w:br/>
        <w:t>1.  **Create a standalone RAPID module:** Right-click on the file in RobotStudio and select "Create RAPID Module".</w:t>
        <w:br/>
        <w:t>2.  **Create a RAPID program from virtual controller:** You can load a RAPID program from the virtual controller by right-clicking on the RAPID module and selecting "Load Parameters".</w:t>
        <w:br/>
        <w:t>3.  **Synchronize Station Virtual Controller:**  Ensure the station virtual controller is synchronized to the latest changes in the station.</w:t>
        <w:br/>
        <w:t>4.  **Save a program to files:** You can save a program to files on the PC or by copying or loading RobotWare systems.</w:t>
        <w:br/>
        <w:t>5.  **Save a program as a configuration file:** You can save a program to a configuration file in the RobotStudio interface.</w:t>
        <w:br/>
        <w:t>6.  **Load a configuration file:**  Load a configuration file with the same major version as the controller.</w:t>
        <w:br/>
        <w:t>7.  **Load Program:** Load a program from the PC disk or controller disk.</w:t>
        <w:br/>
        <w:t>8. **Rename a program:** Right-click on a program and select "Rename Program".</w:t>
        <w:br/>
        <w:t>9. **Delete a program:** Right-click on a program and select "Delete Program".</w:t>
        <w:br/>
        <w:br/>
      </w:r>
    </w:p>
    <w:p>
      <w:r>
        <w:br w:type="page"/>
      </w:r>
    </w:p>
    <w:p>
      <w:pPr>
        <w:pStyle w:val="Heading2"/>
      </w:pPr>
      <w:r>
        <w:t>What is a suitable instruction for linear movement?</w:t>
      </w:r>
    </w:p>
    <w:p>
      <w:pPr>
        <w:pStyle w:val="Heading3"/>
      </w:pPr>
      <w:r>
        <w:t>Gemma3-1b + tfidf + nofilter</w:t>
      </w:r>
    </w:p>
    <w:p>
      <w:r>
        <w:t>During the movement, the robot can search for the position of a work object, for example.</w:t>
      </w:r>
    </w:p>
    <w:p>
      <w:r>
        <w:br w:type="page"/>
      </w:r>
    </w:p>
    <w:p>
      <w:pPr>
        <w:pStyle w:val="Heading2"/>
      </w:pPr>
      <w:r>
        <w:t>What is the purpose of the AccSet instruction in RAPID programming?</w:t>
      </w:r>
    </w:p>
    <w:p>
      <w:pPr>
        <w:pStyle w:val="Heading3"/>
      </w:pPr>
      <w:r>
        <w:t>Gemma3-1b + tfidf + nofilter</w:t>
      </w:r>
    </w:p>
    <w:p>
      <w:r>
        <w:t>The AccSet instruction in RAPID programming is used to reduce the acceleration of the robot. It limits the acceleration to a percentage of the normal value.</w:t>
      </w:r>
    </w:p>
    <w:p>
      <w:r>
        <w:br w:type="page"/>
      </w:r>
    </w:p>
    <w:p>
      <w:pPr>
        <w:pStyle w:val="Heading2"/>
      </w:pPr>
      <w:r>
        <w:t>How does the ActEventBuffer instruction affect the execution of robot movements?</w:t>
      </w:r>
    </w:p>
    <w:p>
      <w:pPr>
        <w:pStyle w:val="Heading3"/>
      </w:pPr>
      <w:r>
        <w:t>Gemma3-1b + tfidf + nofilter</w:t>
      </w:r>
    </w:p>
    <w:p>
      <w:r>
        <w:t>The ActEventBuffer instruction affects robot movements by:</w:t>
        <w:br/>
        <w:br/>
        <w:t>*   **Waiting until the robot and external axes have reached the stop point (ToPoint).**</w:t>
        <w:br/>
        <w:t>*   **Valid until the robot and external axes has reached the stop point.**</w:t>
        <w:br/>
        <w:t>*   **It’s valid until a DeactEventBuffer is used.**</w:t>
        <w:br/>
        <w:t>*   **It controls the robot's movement until the robot and external axes have reached the stop point.**</w:t>
      </w:r>
    </w:p>
    <w:p>
      <w:r>
        <w:br w:type="page"/>
      </w:r>
    </w:p>
    <w:p>
      <w:pPr>
        <w:pStyle w:val="Heading2"/>
      </w:pPr>
      <w:r>
        <w:t>Explain the usage of the AliasCamera instruction.</w:t>
      </w:r>
    </w:p>
    <w:p>
      <w:pPr>
        <w:pStyle w:val="Heading3"/>
      </w:pPr>
      <w:r>
        <w:t>Gemma3-1b + tfidf + nofilter</w:t>
      </w:r>
    </w:p>
    <w:p>
      <w:r>
        <w:t>The AliasCamera instruction is used to assign a value to a variable or persistent to be changed. It allows you to temporarily alias a camera device without actually changing the device's identity.</w:t>
        <w:br/>
        <w:br/>
        <w:t>Here's a breakdown of its usage:</w:t>
        <w:br/>
        <w:br/>
        <w:t>*   **Purpose:** It’s a shortcut for setting a value for a camera device, allowing you to work with camera data while still maintaining the original device's identity.</w:t>
        <w:br/>
        <w:t>*   **Syntax:** `AliasCamera [ Name \':=\' ] &lt; var or pers ( IN | FromCamera ':=' &lt; variable ( VAR [ ToCamera ':=' &lt; variable ( VAR Related information ... )])`</w:t>
        <w:br/>
        <w:t>*   **How it works:** It assigns a value to a variable or persistent, effectively creating a temporary alias.</w:t>
        <w:br/>
        <w:t>*   **Usage examples:**</w:t>
        <w:br/>
        <w:t xml:space="preserve">    *   `AliasCamera CAMERA_L, mycamera` - Assigns the value of `mycamera` to the variable `CAMERA_L`.</w:t>
        <w:br/>
        <w:t xml:space="preserve">    *   `AliasCamera Camera_ID, my_camera` - Assigns the value of `my_camera` to the variable `Camera_ID`.</w:t>
        <w:br/>
        <w:br/>
        <w:t>Essentially, it’s a convenient way to work with camera data within a RAPID program without needing to repeatedly reference the original device.</w:t>
      </w:r>
    </w:p>
    <w:p>
      <w:r>
        <w:br w:type="page"/>
      </w:r>
    </w:p>
    <w:p>
      <w:pPr>
        <w:pStyle w:val="Heading2"/>
      </w:pPr>
      <w:r>
        <w:t>What are the arguments required for the Add instruction and what does it do?</w:t>
      </w:r>
    </w:p>
    <w:p>
      <w:pPr>
        <w:pStyle w:val="Heading3"/>
      </w:pPr>
      <w:r>
        <w:t>Gemma3-1b + tfidf + nofilter</w:t>
      </w:r>
    </w:p>
    <w:p>
      <w:r>
        <w:t>The Add instruction in ABB RAPID requires a value to be added to the current value. It’s used to update the current state of a variable or process.</w:t>
        <w:br/>
        <w:br/>
        <w:t>Here’s a more detailed breakdown:</w:t>
        <w:br/>
        <w:br/>
        <w:t>*   **Purpose:** The Add instruction is a fundamental instruction for updating the values within a process or variable. It’s the primary way to modify the state of something in RAPID.</w:t>
        <w:br/>
        <w:t>*   **Arguments:** It takes two arguments:</w:t>
        <w:br/>
        <w:t xml:space="preserve">    *   **Value:**  The number or value to be added. This could be a scalar value, a list of values, or a complex expression.</w:t>
        <w:br/>
        <w:t xml:space="preserve">    *   **Variable/Operation:** The current value of the variable or operation that needs updating.  The Add instruction *modifies* the variable.</w:t>
        <w:br/>
        <w:br/>
        <w:t>**In essence, the Add instruction is a shorthand for setting a variable to a new value.**</w:t>
        <w:br/>
        <w:br/>
        <w:t>Would you like me to provide an example of how to use the Add instruction?</w:t>
      </w:r>
    </w:p>
    <w:p>
      <w:r>
        <w:br w:type="page"/>
      </w:r>
    </w:p>
    <w:p>
      <w:pPr>
        <w:pStyle w:val="Heading2"/>
      </w:pPr>
      <w:r>
        <w:t>Describe the function of the BitClear instruction.</w:t>
      </w:r>
    </w:p>
    <w:p>
      <w:pPr>
        <w:pStyle w:val="Heading3"/>
      </w:pPr>
      <w:r>
        <w:t>Gemma3-1b + tfidf + nofilter</w:t>
      </w:r>
    </w:p>
    <w:p>
      <w:r>
        <w:t>The BitClear instruction clears a specified bit in a byte or dnum data. It’s used to set a bit to a known value, essentially clearing it from the data.</w:t>
      </w:r>
    </w:p>
    <w:p>
      <w:r>
        <w:br w:type="page"/>
      </w:r>
    </w:p>
    <w:p>
      <w:pPr>
        <w:pStyle w:val="Heading2"/>
      </w:pPr>
      <w:r>
        <w:t>How can the BookErrNo instruction be used to handle custom errors in RAPID?</w:t>
      </w:r>
    </w:p>
    <w:p>
      <w:pPr>
        <w:pStyle w:val="Heading3"/>
      </w:pPr>
      <w:r>
        <w:t>Gemma3-1b + tfidf + nofilter</w:t>
      </w:r>
    </w:p>
    <w:p>
      <w:r>
        <w:t>The BookErrNo instruction allows you to define custom error variables in RAPID. It’s used to handle errors that aren’t explicitly covered by the standard error handling mechanisms.</w:t>
        <w:br/>
        <w:br/>
        <w:t>Here’s a breakdown of how it’s used in the context:</w:t>
        <w:br/>
        <w:br/>
        <w:t>*   **Defining Custom Errors:** You declare a new error variable named `ERR_GLUEFLOW` with the initial value -1. This variable will be used to store information about the bit position data type.</w:t>
        <w:br/>
        <w:t>*   **Error Handling:** The `RAISE ERR_GLUEFLOW` statement then raises this error variable if the specified bit in a byte or dnum data is set.</w:t>
        <w:br/>
        <w:t>*   **Error Scope:**  This is specifically for RAPID system error numbers, which are part of the error handling system.</w:t>
        <w:br/>
        <w:br/>
        <w:t>Essentially, BookErrNo allows you to create a dedicated variable for a specific error condition, making it easier to track and handle errors within your RAPID applications.</w:t>
      </w:r>
    </w:p>
    <w:p>
      <w:r>
        <w:br w:type="page"/>
      </w:r>
    </w:p>
    <w:p>
      <w:pPr>
        <w:pStyle w:val="Heading2"/>
      </w:pPr>
      <w:r>
        <w:t>What is the difference between ConfJ and ConfL instructions?</w:t>
      </w:r>
    </w:p>
    <w:p>
      <w:pPr>
        <w:pStyle w:val="Heading3"/>
      </w:pPr>
      <w:r>
        <w:t>Gemma3-1b + tfidf + nofilter</w:t>
      </w:r>
    </w:p>
    <w:p>
      <w:r>
        <w:t>Based on the provided context, here’s a breakdown of the differences between ConfJ and ConfL:</w:t>
        <w:br/>
        <w:br/>
        <w:t>*   **ConfJ** is used for the next executed movement instruction, until a new ConfL is triggered. It’s a flow control mechanism.</w:t>
        <w:br/>
        <w:t>*   **ConfL** is used for monitoring the configuration during linear or circular movement. It’s a configuration monitoring function.</w:t>
        <w:br/>
        <w:br/>
        <w:t>Essentially, ConfJ is about *how* to execute the next step, while ConfL is about *observing* the configuration state.</w:t>
      </w:r>
    </w:p>
    <w:p>
      <w:r>
        <w:br w:type="page"/>
      </w:r>
    </w:p>
    <w:p>
      <w:pPr>
        <w:pStyle w:val="Heading2"/>
      </w:pPr>
      <w:r>
        <w:t>How does the ContactL instruction work and what is its primary use?</w:t>
      </w:r>
    </w:p>
    <w:p>
      <w:pPr>
        <w:pStyle w:val="Heading3"/>
      </w:pPr>
      <w:r>
        <w:t>Gemma3-1b + tfidf + nofilter</w:t>
      </w:r>
    </w:p>
    <w:p>
      <w:r>
        <w:t>The ContactL instruction is used to set the desired torque level for a contact L. It’s used to determine the torque required to move a contact L, and it’s recommended to first test with a slow speed. It’s part of the MoveL instruction.  Essentially, it’s a parameter that defines the torque level the robot should apply to a specific contact.</w:t>
      </w:r>
    </w:p>
    <w:p>
      <w:r>
        <w:br w:type="page"/>
      </w:r>
    </w:p>
    <w:p>
      <w:pPr>
        <w:pStyle w:val="Heading2"/>
      </w:pPr>
      <w:r>
        <w:t>Explain the purpose of the CorrCon and CorrDiscon instructions.</w:t>
      </w:r>
    </w:p>
    <w:p>
      <w:pPr>
        <w:pStyle w:val="Heading3"/>
      </w:pPr>
      <w:r>
        <w:t>Gemma3-1b + tfidf + nofilter</w:t>
      </w:r>
    </w:p>
    <w:p>
      <w:r>
        <w:t>The CorrCon and CorrDiscon instructions are used to manage and control the correction generation process within the ABB Robotics system. Here’s a breakdown of their purpose:</w:t>
        <w:br/>
        <w:br/>
        <w:t>*   **CorrCon:** This instruction is used to connect and disconnect correction generators. It manages the lifecycle of these generators – whether they are active (connected) or inactive (disconnected).</w:t>
        <w:br/>
        <w:t>*   **CorrDiscon:** This instruction is used to disconnect correction generators when a controller restart is initiated. It's a crucial part of the system's error handling and restart procedures.</w:t>
        <w:br/>
        <w:br/>
        <w:t>Essentially, they facilitate the cleanup and termination of correction generator operations when needed.</w:t>
      </w:r>
    </w:p>
    <w:p>
      <w:r>
        <w:br w:type="page"/>
      </w:r>
    </w:p>
    <w:p>
      <w:pPr>
        <w:pStyle w:val="Heading2"/>
      </w:pPr>
      <w:r>
        <w:t>What does the DeactUnit instruction do and when should it be used?</w:t>
      </w:r>
    </w:p>
    <w:p>
      <w:pPr>
        <w:pStyle w:val="Heading3"/>
      </w:pPr>
      <w:r>
        <w:t>Gemma3-1b + tfidf + nofilter</w:t>
      </w:r>
    </w:p>
    <w:p>
      <w:r>
        <w:t>The DeactUnit instruction deactivates a mechanical unit. It’s used when you want to stop the operation of a mechanical unit, effectively turning it off. It’s typically used as part of a sequence of instructions to stop a robot’s movement.</w:t>
      </w:r>
    </w:p>
    <w:p>
      <w:r>
        <w:br w:type="page"/>
      </w:r>
    </w:p>
    <w:p>
      <w:pPr>
        <w:pStyle w:val="Heading2"/>
      </w:pPr>
      <w:r>
        <w:t>Describe the process and arguments for the EOffsOn instruction.</w:t>
      </w:r>
    </w:p>
    <w:p>
      <w:pPr>
        <w:pStyle w:val="Heading3"/>
      </w:pPr>
      <w:r>
        <w:t>Gemma3-1b + tfidf + nofilter</w:t>
      </w:r>
    </w:p>
    <w:p>
      <w:r>
        <w:t>Okay, here’s a description of the EOffsOn instruction, based solely on the provided context:</w:t>
        <w:br/>
        <w:br/>
        <w:t>**Description of the EOffsOn Instruction:**</w:t>
        <w:br/>
        <w:br/>
        <w:t>The EOffsOn instruction is used to activate offsets for external axes. It’s a crucial part of the robot’s program execution, allowing for precise positioning adjustments.  Here’s a breakdown:</w:t>
        <w:br/>
        <w:br/>
        <w:t>*   **Purpose:** It enables the robot to displace the position of additional axes based on predefined offsets.</w:t>
        <w:br/>
        <w:t>*   **Arguments:**</w:t>
        <w:br/>
        <w:t xml:space="preserve">    *   `ExeP`:  This argument specifies the *point* (or point in the coordinate system) that initiates the offset. It's used for external axes.</w:t>
        <w:br/>
        <w:t xml:space="preserve">    *   `ExeP`: This argument specifies the *point* used to calculate the offset. It's used for external axes.</w:t>
        <w:br/>
        <w:t xml:space="preserve">    *   `ProgPoint`: This argument is used to define the program point, this is the location and coordinate set, the point of the robot that can only be defined once.</w:t>
        <w:br/>
        <w:t xml:space="preserve">    *   `ExecPoint`: This argument specifies the point that is used for the calculation of the offset.</w:t>
        <w:br/>
        <w:t xml:space="preserve">    *   `EoffsOn`: This is the core argument. It activates the offset for external axes.</w:t>
        <w:br/>
        <w:br/>
        <w:t>*   **How it works:** The instruction calculates the difference between the `ExeP` and `ExecPoint` and uses that difference to displace the position of additional axes.  This displacement is active until another offset is activated.</w:t>
        <w:br/>
        <w:br/>
        <w:t>Essentially, EOffsOn lets you precisely control the robot’s movement beyond the standard X, Y, and Z axes. It’s a fundamental control mechanism for achieving specific robot movements.</w:t>
        <w:br/>
        <w:br/>
        <w:t>Let me know if you'd like me to elaborate on any aspect of this instruction!</w:t>
      </w:r>
    </w:p>
    <w:p>
      <w:r>
        <w:br w:type="page"/>
      </w:r>
    </w:p>
    <w:p>
      <w:pPr>
        <w:pStyle w:val="Heading2"/>
      </w:pPr>
      <w:r>
        <w:t>What is the significance of the MoveL instruction in RAPID programming?</w:t>
      </w:r>
    </w:p>
    <w:p>
      <w:pPr>
        <w:pStyle w:val="Heading3"/>
      </w:pPr>
      <w:r>
        <w:t>Gemma3-1b + tfidf + nofilter</w:t>
      </w:r>
    </w:p>
    <w:p>
      <w:r>
        <w:t>The MoveL instruction is a specified group output signal set in the middle of the corner path for flying points. It’s used to execute the RAPID procedure, specifically the MoveL instruction.</w:t>
      </w:r>
    </w:p>
    <w:p>
      <w:r>
        <w:br w:type="page"/>
      </w:r>
    </w:p>
    <w:p>
      <w:pPr>
        <w:pStyle w:val="Heading2"/>
      </w:pPr>
      <w:r>
        <w:t>How does the PDispOn instruction affect robot movements?</w:t>
      </w:r>
    </w:p>
    <w:p>
      <w:pPr>
        <w:pStyle w:val="Heading3"/>
      </w:pPr>
      <w:r>
        <w:t>Gemma3-1b + tfidf + nofilter</w:t>
      </w:r>
    </w:p>
    <w:p>
      <w:r>
        <w:t>The PDispOn instruction affects robot movements by **activating a program displacement**.  It resets the program displacement coordinate system to the object coordinate system, meaning all programmed positions are related to the object position. It can be used to set a starting point for a movement, restart a movement, or trigger a specific motion pattern.</w:t>
      </w:r>
    </w:p>
    <w:p>
      <w:r>
        <w:br w:type="page"/>
      </w:r>
    </w:p>
    <w:p>
      <w:pPr>
        <w:pStyle w:val="Heading2"/>
      </w:pPr>
      <w:r>
        <w:t>Explain the usage and importance of the WaitLoad instruction.</w:t>
      </w:r>
    </w:p>
    <w:p>
      <w:pPr>
        <w:pStyle w:val="Heading3"/>
      </w:pPr>
      <w:r>
        <w:t>Gemma3-1b + tfidf + nofilter</w:t>
      </w:r>
    </w:p>
    <w:p>
      <w:r>
        <w:t>Okay, let's break down the `WaitLoad` instruction and its role in the provided code snippet.</w:t>
        <w:br/>
        <w:br/>
        <w:t>**What is `WaitLoad`?**</w:t>
        <w:br/>
        <w:br/>
        <w:t>The `WaitLoad` instruction is a crucial part of the loading process within the code. It's a conditional instruction that *waits* until a specific module (represented by a path) has been fully loaded before continuing with the rest of the program's execution.  It's a fundamental aspect of module loading and dependencies management.</w:t>
        <w:br/>
        <w:br/>
        <w:t>**How it Works - Detailed Explanation**</w:t>
        <w:br/>
        <w:br/>
        <w:t>1. **Path Specification:** The `WaitLoad` instruction takes a path (a string representing a file or directory) as an argument.  This path specifies the module that must be loaded before other modules can be loaded.</w:t>
        <w:br/>
        <w:br/>
        <w:t>2. **Conditional Loading:** The `WaitLoad` instruction's main purpose is to ensure that a module's loading happens *after* the previous loaded modules have completed successfully.  It acts like a "pause" point.</w:t>
        <w:br/>
        <w:br/>
        <w:t>3. **The Process:**</w:t>
        <w:br/>
        <w:t xml:space="preserve">   - The `WaitLoad` instruction checks if the specified path is loaded.</w:t>
        <w:br/>
        <w:t xml:space="preserve">   - If the path is *not* loaded, the instruction proceeds with the rest of the program’s execution.</w:t>
        <w:br/>
        <w:t xml:space="preserve">   - If the path *is* loaded, the program pauses and waits until the loaded module is fully ready to be used.</w:t>
        <w:br/>
        <w:br/>
        <w:t>**Importance &amp; Context**</w:t>
        <w:br/>
        <w:br/>
        <w:t>* **Dependency Management:**  The code snippet highlights the importance of managing dependencies in a system.  Modules often rely on each other. `WaitLoad` ensures that a module only loads after its prerequisites are in place.</w:t>
        <w:br/>
        <w:br/>
        <w:t>* **Robustness:**  Without a mechanism like `WaitLoad`, a failing module loading could easily lead to unexpected program behavior or crashes. It adds a safety net.</w:t>
        <w:br/>
        <w:br/>
        <w:t>* **Simplified Loading Logic:** The `WaitLoad` instruction makes the overall loading process much more manageable.  It reduces the complexity of handling potential loading failures.</w:t>
        <w:br/>
        <w:br/>
        <w:t>* **Example Scenario:**  Imagine you have a program that needs to load several files.  `WaitLoad` makes sure that the program doesn't try to load a module until *all* required files are loaded and available.</w:t>
        <w:br/>
        <w:br/>
        <w:t>**In the provided snippet:**</w:t>
        <w:br/>
        <w:br/>
        <w:t xml:space="preserve">The code illustrates how `WaitLoad` is used to load specific modules to create a 'chain' of modules, this allows the program to work in steps.  </w:t>
        <w:br/>
        <w:br/>
        <w:t>**In essence, `WaitLoad` is a critical part of the loading mechanism, enabling a controlled and reliable sequence of module dependencies.**</w:t>
        <w:br/>
        <w:br/>
        <w:t>Let me know if you'd like a deeper dive into a specific aspect of `WaitLoad` or its role in a larger system!</w:t>
      </w:r>
    </w:p>
    <w:p>
      <w:r>
        <w:br w:type="page"/>
      </w:r>
    </w:p>
    <w:p>
      <w:pPr>
        <w:pStyle w:val="Heading2"/>
      </w:pPr>
      <w:r>
        <w:t>What are the limitations of the CapL instruction and how can errors be handled?</w:t>
      </w:r>
    </w:p>
    <w:p>
      <w:pPr>
        <w:pStyle w:val="Heading3"/>
      </w:pPr>
      <w:r>
        <w:t>Gemma3-1b + tfidf + nofilter</w:t>
      </w:r>
    </w:p>
    <w:p>
      <w:r>
        <w:t>According to the provided context, the limitations of the CapL instruction are:</w:t>
        <w:br/>
        <w:br/>
        <w:t>*   **CapL CapC CapL CapC Value Consequence TRUE:** This is the last instruction in a sequence of CapL CapC, and it’s essential to ensure it’s the last one.</w:t>
        <w:br/>
        <w:br/>
        <w:t>Regarding errors, the context states the following:</w:t>
        <w:br/>
        <w:br/>
        <w:t>*   **Error Handling:** The system variable `ERRNO` is used to indicate errors.  The error handler must address the following errors:</w:t>
        <w:br/>
        <w:t xml:space="preserve">    *   **CAP_XX CapGetFailSigs Supervision errors:**  Signals that are supposed to be supervised do not have the correct value or change value during supervision.</w:t>
        <w:br/>
        <w:t xml:space="preserve">    *   **CAP_MOV_WATCHDOG Movestart_timer CapL:**  If something abnormal is detected, the program execution will stop.</w:t>
        <w:br/>
        <w:t xml:space="preserve">    *   **CAP_L:**  If one of the signals that is supposed to be supervised does not have the correct value, or if it changes value during supervision, the system variable ERRNO is triggered.</w:t>
        <w:br/>
        <w:t xml:space="preserve">    *   **Inherited from TriggX:**  Errors from other CAP processes.</w:t>
        <w:br/>
        <w:t xml:space="preserve">    *   **Other CAP errors:**  Errors arising from CAP-specific issues.</w:t>
        <w:br/>
        <w:br/>
        <w:t>Essentially, the system variable `ERRNO` is triggered when the CAP process encounters an error.</w:t>
      </w:r>
    </w:p>
    <w:p>
      <w:r>
        <w:br w:type="page"/>
      </w:r>
    </w:p>
    <w:p>
      <w:pPr>
        <w:pStyle w:val="Heading2"/>
      </w:pPr>
      <w:r>
        <w:t>What is the purpose of the RAPID programming language as described in the document?</w:t>
      </w:r>
    </w:p>
    <w:p>
      <w:pPr>
        <w:pStyle w:val="Heading3"/>
      </w:pPr>
      <w:r>
        <w:t>Gemma3-1b + tfidf + nofilter</w:t>
      </w:r>
    </w:p>
    <w:p>
      <w:r>
        <w:t>The RAPID programming language is used to execute application-specific logic, such as running RAPID programs, opening a gripper, processing logic or calculating, within a GUI application. It allows for the implementation of application-specific logic, such as RAPID programs, and is essential for RAPID programmers to understand how to control the robot.</w:t>
      </w:r>
    </w:p>
    <w:p>
      <w:r>
        <w:br w:type="page"/>
      </w:r>
    </w:p>
    <w:p>
      <w:pPr>
        <w:pStyle w:val="Heading2"/>
      </w:pPr>
      <w:r>
        <w:t>How are instructions and functions represented in RAPID syntax?</w:t>
      </w:r>
    </w:p>
    <w:p>
      <w:pPr>
        <w:pStyle w:val="Heading3"/>
      </w:pPr>
      <w:r>
        <w:t>Gemma3-1b + tfidf + nofilter</w:t>
      </w:r>
    </w:p>
    <w:p>
      <w:r>
        <w:t>In RAPID syntax, instructions and functions are described using both simplified syntax and formal syntax.  The manual states that certain control words are printed, for example words indicating the start and end of a routine.</w:t>
      </w:r>
    </w:p>
    <w:p>
      <w:r>
        <w:br w:type="page"/>
      </w:r>
    </w:p>
    <w:p>
      <w:pPr>
        <w:pStyle w:val="Heading2"/>
      </w:pPr>
      <w:r>
        <w:t>What are the three types of routines in RAPID, and how do they differ?</w:t>
      </w:r>
    </w:p>
    <w:p>
      <w:pPr>
        <w:pStyle w:val="Heading3"/>
      </w:pPr>
      <w:r>
        <w:t>Gemma3-1b + tfidf + nofilter</w:t>
      </w:r>
    </w:p>
    <w:p>
      <w:r>
        <w:t>According to the provided context, there are three types of routines in RAPID:</w:t>
        <w:br/>
        <w:br/>
        <w:t>1.  **Procedures:** Used as subprograms.</w:t>
        <w:br/>
        <w:t>2.  **Functions:** Return a value of a specific type.</w:t>
        <w:br/>
        <w:t>3.  **Trap routines:** Provide a means of responding to interrupts.</w:t>
        <w:br/>
        <w:br/>
        <w:t>They differ in their usage and purpose.</w:t>
      </w:r>
    </w:p>
    <w:p>
      <w:r>
        <w:br w:type="page"/>
      </w:r>
    </w:p>
    <w:p>
      <w:pPr>
        <w:pStyle w:val="Heading2"/>
      </w:pPr>
      <w:r>
        <w:t>Explain the concept of 'modules' in RAPID programming. What are the differences between program modules and system modules?</w:t>
      </w:r>
    </w:p>
    <w:p>
      <w:pPr>
        <w:pStyle w:val="Heading3"/>
      </w:pPr>
      <w:r>
        <w:t>Gemma3-1b + tfidf + nofilter</w:t>
      </w:r>
    </w:p>
    <w:p>
      <w:r>
        <w:t>Okay, here’s a clear explanation of the concept of modules in RAPID, focusing on the distinctions between program and system modules:</w:t>
        <w:br/>
        <w:br/>
        <w:t>**What are Modules in RAPID?**</w:t>
        <w:br/>
        <w:br/>
        <w:t>In RAPID, modules are fundamental building blocks that allow you to organize, reuse, and manage your code. They essentially encapsulate specific functionality, making your program more structured, readable, and maintainable. Think of them as reusable components or libraries within your program.</w:t>
        <w:br/>
        <w:br/>
        <w:t>**Differences Between Program and System Modules:**</w:t>
        <w:br/>
        <w:br/>
        <w:t>*   **Program Modules:** These are designed for *individual tasks or functions* within your application. They’re self-contained units that perform a specific operation and are ideally designed to be used independently. They can be named and referenced by other modules.</w:t>
        <w:br/>
        <w:br/>
        <w:t>*   **System Modules:** These modules are designed to provide a *system-level functionality*. They’re designed to interact with and enhance the core functionality of the RAPID environment – for example, to manage resources, perform system operations, or interact with other parts of the RAPID framework.</w:t>
        <w:br/>
        <w:br/>
        <w:t>**Here's a breakdown of key distinctions:**</w:t>
        <w:br/>
        <w:br/>
        <w:t>| Feature           | Program Module           | System Module              |</w:t>
        <w:br/>
        <w:t>| ------------------ | ------------------------- | -------------------------- |</w:t>
        <w:br/>
        <w:t>| **Purpose**         | Individual tasks/functions | System-level functionality |</w:t>
        <w:br/>
        <w:t>| **Scope**           | Narrow, self-contained     | Broad, integrated            |</w:t>
        <w:br/>
        <w:t>| **Independence**   | Can be used independently | Interacts with other modules |</w:t>
        <w:br/>
        <w:t>| **Example**         | A function for calculating square roots | A module to handle file I/O    |</w:t>
        <w:br/>
        <w:t>| **Creation**        | Created with RAPID’s IDE | Created through a system task |</w:t>
        <w:br/>
        <w:br/>
        <w:br/>
        <w:t>**In essence:** Program modules are about *doing*, while system modules are about *supporting* the *doing*.</w:t>
        <w:br/>
        <w:br/>
        <w:br/>
        <w:t>Do you have any follow-up questions about modules, or would you like me to elaborate on any particular aspect of this topic?</w:t>
      </w:r>
    </w:p>
    <w:p>
      <w:r>
        <w:br w:type="page"/>
      </w:r>
    </w:p>
    <w:p>
      <w:pPr>
        <w:pStyle w:val="Heading2"/>
      </w:pPr>
      <w:r>
        <w:t>Describe the role and structure of data declarations in RAPID. What are the different kinds of data that can be declared?</w:t>
      </w:r>
    </w:p>
    <w:p>
      <w:pPr>
        <w:pStyle w:val="Heading3"/>
      </w:pPr>
      <w:r>
        <w:t>Gemma3-1b + tfidf + nofilter</w:t>
      </w:r>
    </w:p>
    <w:p>
      <w:r>
        <w:t>Okay, here’s a response to your question, drawing solely from the provided context:</w:t>
        <w:br/>
        <w:br/>
        <w:t>**Role and Structure of Data Declarations in RAPID**</w:t>
        <w:br/>
        <w:br/>
        <w:t>Data declarations in RAPID are fundamental to the language. They are essentially a way to introduce data by associating a name (identifier) with a data type.  They form the basis of how RAPID manages and uses data within its system.</w:t>
        <w:br/>
        <w:br/>
        <w:t>**What are the different kinds of data that can be declared?**</w:t>
        <w:br/>
        <w:br/>
        <w:t>The context lists the following types of data that can be declared:</w:t>
        <w:br/>
        <w:br/>
        <w:t>*   **Constant Data:** Represents static values and can only be assigned a new value manually.</w:t>
        <w:br/>
        <w:t>*   **Variable Data:**  A variable can be assigned a new value during program execution.</w:t>
        <w:br/>
        <w:t>*   **Persistent Data:**  A data type that represents a "persistent" value, meaning it’s stored and can only be assigned a new value when the program is saved.</w:t>
        <w:br/>
        <w:t>*   **Data Types:** These are fundamental building blocks. The context details these data types:</w:t>
        <w:br/>
        <w:t xml:space="preserve">    *   **Atomic Data Types:** Represent static values and cannot be changed after initialization.</w:t>
        <w:br/>
        <w:t xml:space="preserve">    *   **Num Record Data Types:**  Contain numbers and other data values.</w:t>
        <w:br/>
        <w:t xml:space="preserve">    *   **Aggregate Data Types:** Contain multiple data values.</w:t>
        <w:br/>
        <w:t xml:space="preserve">    *   **Component of a Record Data Types:**  Contain data, grouped into records with multiple fields.</w:t>
        <w:br/>
        <w:br/>
        <w:t>**In essence, the data declarations provide the vocabulary for RAPID to understand and use the various data it manages.**</w:t>
        <w:br/>
        <w:br/>
        <w:t>Let me know if you'd like me to elaborate on any aspect of this!</w:t>
      </w:r>
    </w:p>
    <w:p>
      <w:r>
        <w:br w:type="page"/>
      </w:r>
    </w:p>
    <w:p>
      <w:pPr>
        <w:pStyle w:val="Heading2"/>
      </w:pPr>
      <w:r>
        <w:t>What is the significance of the tool center point (TCP) in robot programming, and how is it defined?</w:t>
      </w:r>
    </w:p>
    <w:p>
      <w:pPr>
        <w:pStyle w:val="Heading3"/>
      </w:pPr>
      <w:r>
        <w:t>Gemma3-1b + tfidf + nofilter</w:t>
      </w:r>
    </w:p>
    <w:p>
      <w:r>
        <w:t>The tool center point (TCP) is the center point of the robot’s positioning, defining the position and orientation of the tool. It’s the point that moves along a given path, at a given velocity.  It’s defined as the position of the robot and its movements are always related to it. It’s the point that moves along a given path, at a given velocity.</w:t>
      </w:r>
    </w:p>
    <w:p>
      <w:r>
        <w:br w:type="page"/>
      </w:r>
    </w:p>
    <w:p>
      <w:pPr>
        <w:pStyle w:val="Heading2"/>
      </w:pPr>
      <w:r>
        <w:t>How does RAPID handle motion instructions, and what are the different types of interpolation methods available?</w:t>
      </w:r>
    </w:p>
    <w:p>
      <w:pPr>
        <w:pStyle w:val="Heading3"/>
      </w:pPr>
      <w:r>
        <w:t>Gemma3-1b + tfidf + nofilter</w:t>
      </w:r>
    </w:p>
    <w:p>
      <w:r>
        <w:t>Okay, let's break down RAPID’s motion instruction handling and interpolation methods based on the provided context.</w:t>
        <w:br/>
        <w:br/>
        <w:t>RAPID handles motion instructions primarily through the **Motion Planner** and **Motion Description** features. It uses interpolation as a key tool for controlling the robot’s movement.</w:t>
        <w:br/>
        <w:br/>
        <w:t>Here’s a detailed breakdown:</w:t>
        <w:br/>
        <w:br/>
        <w:t>1.  **Interpolation Methods:** RAPID offers several interpolation methods:</w:t>
        <w:br/>
        <w:t xml:space="preserve">    *   **Linear Interpolation:**  Used for quickly transitioning between positions within a TCP-movements.</w:t>
        <w:br/>
        <w:t xml:space="preserve">    *   **Singularities:**  Used for movement between two points (the closest path is calculated).</w:t>
        <w:br/>
        <w:t xml:space="preserve">    *   **Joint Interpolation:** Used for interpolation between joint positions within a defined workspace.</w:t>
        <w:br/>
        <w:t xml:space="preserve">    *   **Corner Paths:**  Used for moving the tool between specific points, often in a single movement.</w:t>
        <w:br/>
        <w:t xml:space="preserve">    *   **Modified Interpolation:**  Allows for more complex interpolation, including moving the axis from any location to another.</w:t>
        <w:br/>
        <w:t xml:space="preserve">    *   **Tangent Interpolation:** Used to smooth out the interpolation.</w:t>
        <w:br/>
        <w:br/>
        <w:t>2.  **Motion Planner:** RAPID uses the Motion Planner to create and execute the motions.</w:t>
        <w:br/>
        <w:br/>
        <w:t>3.  **Motion Description:** RAPID uses the Motion Description feature to create specific motions like stop points and fly-by points.</w:t>
        <w:br/>
        <w:br/>
        <w:t>4. **Interpolation Buffer:** RAPID utilizes interpolation buffer to optimize the interpolation of the position and orientation of the tool.</w:t>
        <w:br/>
        <w:br/>
        <w:t>5. **Interpolation Settings:** The parameters for interpolation are set in the Motion Planner and Motion Description.</w:t>
        <w:br/>
        <w:br/>
        <w:t>6.  **Speed Control Percent:** This parameter is used for supervised speed control percentages, limiting the robot’s speed, which is important for ensuring stability and safety.</w:t>
        <w:br/>
        <w:br/>
        <w:t>7. **Additional Interp. Object Batch:** It is important for managing the number of batches of interpolation objects for the system to efficiently manage memory requirements.</w:t>
        <w:br/>
        <w:br/>
        <w:t>8. **Bandwidth of path pose filter:** Used to control the smoothness of the path.</w:t>
        <w:br/>
        <w:br/>
        <w:t>9. **Dynamic Load Too High:** Used to adjust the path setting in a faster path.</w:t>
        <w:br/>
        <w:br/>
        <w:t>Do you want me to elaborate on any particular aspect of RAPID's motion instruction handling or interpolation methods?</w:t>
      </w:r>
    </w:p>
    <w:p>
      <w:r>
        <w:br w:type="page"/>
      </w:r>
    </w:p>
    <w:p>
      <w:pPr>
        <w:pStyle w:val="Heading2"/>
      </w:pPr>
      <w:r>
        <w:t>What are World Zones, and how are they used in RAPID programming to enhance robot safety and functionality?</w:t>
      </w:r>
    </w:p>
    <w:p>
      <w:pPr>
        <w:pStyle w:val="Heading3"/>
      </w:pPr>
      <w:r>
        <w:t>Gemma3-1b + tfidf + nofilter</w:t>
      </w:r>
    </w:p>
    <w:p>
      <w:r>
        <w:t>World Zones are defined in the world coordinate system and are used to indicate a specific part of the working area for the robot. They allow for the following key benefits:</w:t>
        <w:br/>
        <w:br/>
        <w:t>*   **Tool Center Point Identification:** They’re used to pinpoint the location of the robot’s tool center point, crucial for precise movements.</w:t>
        <w:br/>
        <w:t>*   **Working Area Limitation:** They limit the robot’s working area, preventing collisions with tools or other equipment.</w:t>
        <w:br/>
        <w:t>*   **Joint Supervision:** They are used to supervise the movement of the tool center point, ensuring it stays within the defined zone.</w:t>
        <w:br/>
        <w:t>*   **Collision Avoidance:** They help prevent collisions between robots or with tools by defining a boundary between robot zones.</w:t>
        <w:br/>
        <w:t>*   **Common Work Area:** They facilitate the creation of a shared work area for two robots, allowing them to work in a designated area simultaneously.</w:t>
        <w:br/>
        <w:t>*   **Stationary TCPs:** They are used to define stationary TCPs for the robot’s TCP.</w:t>
        <w:br/>
        <w:t>*   **Limit of Robot Movements:**  They are used to control the robot's movement, ensuring it doesn’t move outside of a specific area during shutdown.</w:t>
        <w:br/>
        <w:br/>
        <w:t>In essence, World Zones help to manage the robot's operation within a defined, safe, and controlled area.</w:t>
      </w:r>
    </w:p>
    <w:p>
      <w:r>
        <w:br w:type="page"/>
      </w:r>
    </w:p>
    <w:p>
      <w:pPr>
        <w:pStyle w:val="Heading2"/>
      </w:pPr>
      <w:r>
        <w:t>Explain the concept of 'soft servo' in RAPID. How does it affect the robot's movement?</w:t>
      </w:r>
    </w:p>
    <w:p>
      <w:pPr>
        <w:pStyle w:val="Heading3"/>
      </w:pPr>
      <w:r>
        <w:t>Gemma3-1b + tfidf + nofilter</w:t>
      </w:r>
    </w:p>
    <w:p>
      <w:r>
        <w:t>Okay, here’s a clear explanation of the ‘soft servo’ concept in RAPID, as detailed in the provided context:</w:t>
        <w:br/>
        <w:br/>
        <w:t>**What is a Soft Servo?**</w:t>
        <w:br/>
        <w:br/>
        <w:t>In RAPID, a soft servo is a type of servo that provides a limited degree of stiffness or ‘softness’. It’s designed to react more slowly to changes in the robot’s position compared to a hard servo.  This ‘softness’ allows for smoother, more gradual movement, especially during tasks like braking distance.</w:t>
        <w:br/>
        <w:br/>
        <w:t>**How Does it Affect Robot Movement?**</w:t>
        <w:br/>
        <w:br/>
        <w:t>Here’s how the soft servo’s effect is described in the context:</w:t>
        <w:br/>
        <w:br/>
        <w:t>*   **Slower Ramp Factor:** The soft servo’s ramp factor is set to 100%. This means it takes longer to engage the servo for a given change in position.</w:t>
        <w:br/>
        <w:t>*   **Jerky Movement:**  Because of the slower ramp, the robot’s movement can exhibit ‘jerky’ behavior – brief shifts in position rather than a smooth, continuous trajectory.</w:t>
        <w:br/>
        <w:t>*   **Braking Distance:** When the soft servo is active, braking distance for categories 1 stops will be longer.</w:t>
        <w:br/>
        <w:t>*   **Control &amp; Parametrization:** The softness parameter is a crucial part of the program. It allows you to control the smoothness of the movement.  You can adjust this to influence how quickly the robot responds to changes.</w:t>
        <w:br/>
        <w:br/>
        <w:t>**In essence, the soft servo acts as a "brake" or "dampener" in the movement, making it more predictable but potentially less smooth.**</w:t>
        <w:br/>
        <w:br/>
        <w:t>Do you want me to elaborate on any specific aspect of this, such as:</w:t>
        <w:br/>
        <w:br/>
        <w:t>*   How to configure the soft servo in RAPID?</w:t>
        <w:br/>
        <w:t>*   How to use it to implement braking behavior?</w:t>
      </w:r>
    </w:p>
    <w:p>
      <w:r>
        <w:br w:type="page"/>
      </w:r>
    </w:p>
    <w:p>
      <w:pPr>
        <w:pStyle w:val="Heading2"/>
      </w:pPr>
      <w:r>
        <w:t>What is the purpose of the 'UNDO' handler in RAPID routines, and when is it executed?</w:t>
      </w:r>
    </w:p>
    <w:p>
      <w:pPr>
        <w:pStyle w:val="Heading3"/>
      </w:pPr>
      <w:r>
        <w:t>Gemma3-1b + tfidf + nofilter</w:t>
      </w:r>
    </w:p>
    <w:p>
      <w:r>
        <w:t>The UNDO UNDO UNDO UNDO UNDO UNDO UNDO event handler is executed when an error occurs in a routine that does not contain an error handler or when the end of the error handler is reached. It allows the implementation of application-specific logic, such as running a RAPID program, opening a gripper, processing logic or calculating.</w:t>
      </w:r>
    </w:p>
    <w:p>
      <w:r>
        <w:br w:type="page"/>
      </w:r>
    </w:p>
    <w:p>
      <w:pPr>
        <w:pStyle w:val="Heading2"/>
      </w:pPr>
      <w:r>
        <w:t>How does RAPID manage error recovery, and what instructions are used to handle errors within a program?</w:t>
      </w:r>
    </w:p>
    <w:p>
      <w:pPr>
        <w:pStyle w:val="Heading3"/>
      </w:pPr>
      <w:r>
        <w:t>Gemma3-1b + tfidf + nofilter</w:t>
      </w:r>
    </w:p>
    <w:p>
      <w:r>
        <w:t>According to the provided context, RAPID manages error recovery through the following:</w:t>
        <w:br/>
        <w:br/>
        <w:t>*   **Error Handler Calls:** Errors are handled by calling the error handler of a routine (if one exists).</w:t>
        <w:br/>
        <w:t>*   **Error Creation &amp; Jumping:**  Errors can be created within the program and then jumped to an error handler.</w:t>
        <w:br/>
        <w:t>*   **Error Message &amp; Program Stop:** The error handler delivers an error message and stops program execution.</w:t>
        <w:br/>
        <w:t>*   **Instruction 'RAISE':** The instruction 'RAISE' is used to create errors from within the program.</w:t>
        <w:br/>
        <w:t>*   **'RETRY TRYNEXT':** The internal error handler of the robot takes over immediately when there is no error handler.</w:t>
        <w:br/>
        <w:br/>
        <w:t>Specifically, the context describes the following:</w:t>
        <w:br/>
        <w:br/>
        <w:t>*   **Error Recovery:** RAPID's error recovery mechanisms are designed to prevent interruptions during program execution.</w:t>
        <w:br/>
        <w:t>*   **Error Handling Instructions:** The context emphasizes that errors can be handled using ordinary instructions within the error handler.</w:t>
      </w:r>
    </w:p>
    <w:p>
      <w:r>
        <w:br w:type="page"/>
      </w:r>
    </w:p>
    <w:p>
      <w:pPr>
        <w:pStyle w:val="Heading2"/>
      </w:pPr>
      <w:r>
        <w:t>Describe the process and importance of calibration in RAPID programming. What types of calibration methods are mentioned?</w:t>
      </w:r>
    </w:p>
    <w:p>
      <w:pPr>
        <w:pStyle w:val="Heading3"/>
      </w:pPr>
      <w:r>
        <w:t>Gemma3-1b + tfidf + nofilter</w:t>
      </w:r>
    </w:p>
    <w:p>
      <w:r>
        <w:t>Okay, here’s a response to your question, drawing solely from the provided context:</w:t>
        <w:br/>
        <w:br/>
        <w:t>“Calibration in RAPID programming is a crucial process that ensures the robot’s movements are precisely controlled and consistent. It’s a fundamental aspect of ensuring the robot’s functionality and accuracy.  RAPID uses calibration modes to allow for various calibration procedures, primarily focused on the tip wear and tip change processes.</w:t>
        <w:br/>
        <w:br/>
        <w:t>**The Process of Calibration:**</w:t>
        <w:br/>
        <w:br/>
        <w:t>The process involves a series of steps:</w:t>
        <w:br/>
        <w:br/>
        <w:t>1.  **Calibration Modes:** RAPID utilizes calibration modes, such as ‘Manual Calibration,’ ‘Calibration Pendulum,’ ‘Axis Calibration,’ ‘YuMi,’ ‘Default Calibration,’ ‘GoFa,’ and ‘Motor Calibration,’ to accomplish different calibration tasks.</w:t>
        <w:br/>
        <w:t>2.  **Calibration Force:** The primary focus is on calibrating the force used for the tip wear. This is a key step, as the force is directly related to the robot’s movement and tip wear behavior.</w:t>
        <w:br/>
        <w:t>3.  **Calibration Time:**  Calibration Time is introduced to stabilize the servo gun and allows for faster calibration. This parameter determines how long the servo gun waits in a closed position.</w:t>
        <w:br/>
        <w:t>4.  **Calibration Direction:** The specific calibration is directed to the robot's tip wear, ensuring it’s done correctly to set the appropriate settings.</w:t>
        <w:br/>
        <w:br/>
        <w:t>**Types of Calibration Methods Mentioned:**</w:t>
        <w:br/>
        <w:br/>
        <w:t>The context details the following types of calibration methods:</w:t>
        <w:br/>
        <w:br/>
        <w:t>*   **Tip Wear Calibration:** This is the primary focus, involving calibrating the force used during tip wear.</w:t>
        <w:br/>
        <w:t>*   **Tip Change Calibration:** Calibration to ensure the correct speed and force for tip changes.</w:t>
        <w:br/>
        <w:t>*   **Tip Wear Calibration after Tool Change:** Calibration after tool changes, ensuring the correct tip wear behavior.</w:t>
        <w:br/>
        <w:t>*   **Tip Change Calibration:** Calibration after tip changes.</w:t>
        <w:br/>
        <w:t>*   **Tip Wear Calibration after Tip Change:** Calibration after tip wear.</w:t>
        <w:br/>
        <w:t>*   **RetTipWear Calibration:** Calibration after tip wear.</w:t>
        <w:br/>
        <w:t>*   **RetPosAdj Calibration:** Calibration to the positional adjustment after the last calibration.</w:t>
        <w:br/>
        <w:br/>
        <w:t>Essentially, RAPID’s calibration system is designed to maintain precise control over the robot's movement and operation based on the calibration of the tip wear and change. It ensures that the robot’s behavior is consistent and predictable.”</w:t>
        <w:br/>
        <w:br/>
        <w:t>Let me know if you’d like me to elaborate on any specific aspect!</w:t>
      </w:r>
    </w:p>
    <w:p>
      <w:r>
        <w:br w:type="page"/>
      </w:r>
    </w:p>
    <w:p>
      <w:pPr>
        <w:pStyle w:val="Heading2"/>
      </w:pPr>
      <w:r>
        <w:t>What are the key features of multitasking in RAPID, and how does it benefit robot programming?</w:t>
      </w:r>
    </w:p>
    <w:p>
      <w:pPr>
        <w:pStyle w:val="Heading3"/>
      </w:pPr>
      <w:r>
        <w:t>Gemma3-1b + tfidf + nofilter</w:t>
      </w:r>
    </w:p>
    <w:p>
      <w:r>
        <w:t>According to the context, here’s a breakdown of the key features of multitasking in RAPID and how it benefits robot programming:</w:t>
        <w:br/>
        <w:br/>
        <w:t>**Key Features of Multitasking in RAPID:**</w:t>
        <w:br/>
        <w:br/>
        <w:t>*   **Multiple Virtual Controllers:** RAPID allows you to create multiple virtual controllers (each representing a robot or a different station) within the same RAPID session.</w:t>
        <w:br/>
        <w:t>*   **Separate Workspaces:** Each virtual controller has its own workspace, allowing you to work on different tasks simultaneously.</w:t>
        <w:br/>
        <w:t>*   **File-Based Workspaces:** RAPID stores each workspace as a file, making it easy to manage and switch between them.</w:t>
        <w:br/>
        <w:br/>
        <w:t>**How it Benefits Robot Programming:**</w:t>
        <w:br/>
        <w:br/>
        <w:t>*   **Improved Productivity:** Multitasking enables you to work on multiple tasks simultaneously, significantly increasing productivity.</w:t>
        <w:br/>
        <w:t>*   **Better Visualization:**  It allows you to visualize the robot's state and operations while performing different tasks, leading to a better understanding of the robot's behavior.</w:t>
        <w:br/>
        <w:t>*   **Enhanced Simulation:**  The ability to run simulations and tests in different virtual environments simultaneously improves the effectiveness of robot simulation.</w:t>
        <w:br/>
        <w:t>*   **Faster Development:** Working with multiple virtual controllers streamlines the development process by reducing the time spent on setting up and managing different environments.</w:t>
        <w:br/>
        <w:br/>
      </w:r>
    </w:p>
    <w:p>
      <w:r>
        <w:br w:type="page"/>
      </w:r>
    </w:p>
    <w:p>
      <w:pPr>
        <w:pStyle w:val="Heading2"/>
      </w:pPr>
      <w:r>
        <w:t>How does RAPID support communication with external devices and systems? What are some of the communication instructions provided?</w:t>
      </w:r>
    </w:p>
    <w:p>
      <w:pPr>
        <w:pStyle w:val="Heading3"/>
      </w:pPr>
      <w:r>
        <w:t>Gemma3-1b + tfidf + nofilter</w:t>
      </w:r>
    </w:p>
    <w:p>
      <w:r>
        <w:t>RAPID supports communication with external devices and systems through the event-driven GUI application running on the FlexPendant. It communicates with the RAPID program server to read and write RAPID variables and set/reset I/O signals.  Specifically, it uses a sequential RAPID program running in the controller, and a custom GUI application running on the FlexPendant.</w:t>
      </w:r>
    </w:p>
    <w:p>
      <w:r>
        <w:br w:type="page"/>
      </w:r>
    </w:p>
    <w:p>
      <w:pPr>
        <w:pStyle w:val="Heading2"/>
      </w:pPr>
      <w:r>
        <w:t>What is the role of the 'configuration control' in RAPID, and how does it ensure the robot follows the correct path and orientation?</w:t>
      </w:r>
    </w:p>
    <w:p>
      <w:pPr>
        <w:pStyle w:val="Heading3"/>
      </w:pPr>
      <w:r>
        <w:t>Gemma3-1b + tfidf + nofilter</w:t>
      </w:r>
    </w:p>
    <w:p>
      <w:r>
        <w:t>The provided context states that "Configuration control can be turned off and on for joint and linear movements independently and is controlled by the ConfJ ConfL Turning configuration control off" . It further details that when configuration control is turned off, the robot uses the configuration closest its current configuration for reaching the target, which can lead to different configurations each time a cycle is executed. This suggests that configuration control is used to ensure the robot uses the correct configurations for reaching the target, and it helps prevent the robot from drifting or getting stuck.</w:t>
      </w:r>
    </w:p>
    <w:p>
      <w:r>
        <w:br w:type="page"/>
      </w:r>
    </w:p>
    <w:p>
      <w:pPr>
        <w:pStyle w:val="Heading2"/>
      </w:pPr>
      <w:r>
        <w:t>What is the purpose of the RAPID programming language as described in the document?</w:t>
      </w:r>
    </w:p>
    <w:p>
      <w:pPr>
        <w:pStyle w:val="Heading3"/>
      </w:pPr>
      <w:r>
        <w:t>Gemma3-1b + tfidf + nofilter</w:t>
      </w:r>
    </w:p>
    <w:p>
      <w:r>
        <w:t>According to the provided context, the purpose of the RAPID programming language is to allow the implementation of application-specific logic, such as running RAPID programs, opening a gripper, processing logic or calculating. It’s used to control robot actions, including reading and writing RAPID variables and setting/resetting I/O signals.</w:t>
      </w:r>
    </w:p>
    <w:p>
      <w:r>
        <w:br w:type="page"/>
      </w:r>
    </w:p>
    <w:p>
      <w:pPr>
        <w:pStyle w:val="Heading2"/>
      </w:pPr>
      <w:r>
        <w:t>How are instructions and functions represented in RAPID syntax?</w:t>
      </w:r>
    </w:p>
    <w:p>
      <w:pPr>
        <w:pStyle w:val="Heading3"/>
      </w:pPr>
      <w:r>
        <w:t>Gemma3-1b + tfidf + nofilter</w:t>
      </w:r>
    </w:p>
    <w:p>
      <w:r>
        <w:t>In RAPID syntax, instructions and functions are described using both simplified syntax and formal syntax.  The manual details that certain control words in the FlexPendant are printed, while the rest are written in monospace font.</w:t>
      </w:r>
    </w:p>
    <w:p>
      <w:r>
        <w:br w:type="page"/>
      </w:r>
    </w:p>
    <w:p>
      <w:pPr>
        <w:pStyle w:val="Heading2"/>
      </w:pPr>
      <w:r>
        <w:t>What are the three types of routines in RAPID, and how do they differ?</w:t>
      </w:r>
    </w:p>
    <w:p>
      <w:pPr>
        <w:pStyle w:val="Heading3"/>
      </w:pPr>
      <w:r>
        <w:t>Gemma3-1b + tfidf + nofilter</w:t>
      </w:r>
    </w:p>
    <w:p>
      <w:r>
        <w:t>According to the context, there are three types of routines in RAPID:</w:t>
        <w:br/>
        <w:br/>
        <w:t>1.  **Procedures:** These routines are used as subprograms.</w:t>
        <w:br/>
        <w:t>2.  **Functions:** These routines return a value of a specific type.</w:t>
        <w:br/>
        <w:t>3.  **Trap routines:** These routines provide a means of responding to interrupts.</w:t>
        <w:br/>
        <w:br/>
        <w:t>They differ in that Procedures are used as subprograms, Functions return a value, and Trap routines are designed to respond to interrupts.</w:t>
      </w:r>
    </w:p>
    <w:p>
      <w:r>
        <w:br w:type="page"/>
      </w:r>
    </w:p>
    <w:p>
      <w:pPr>
        <w:pStyle w:val="Heading2"/>
      </w:pPr>
      <w:r>
        <w:t>Explain the concept of 'modules' in RAPID programming. What are the differences between program modules and system modules?</w:t>
      </w:r>
    </w:p>
    <w:p>
      <w:pPr>
        <w:pStyle w:val="Heading3"/>
      </w:pPr>
      <w:r>
        <w:t>Gemma3-1b + tfidf + nofilter</w:t>
      </w:r>
    </w:p>
    <w:p>
      <w:r>
        <w:t>Okay, here's a response explaining the concept of modules in RAPID, focusing on program and system modules, as per the provided context:</w:t>
        <w:br/>
        <w:br/>
        <w:t>“In RAPID programming, a ‘module’ is a fundamental building block that encapsulates a set of related functions, data, and configurations. Think of it as a logical unit of a program – a well-defined piece of code that performs a specific task.  It’s a crucial part of RAPID’s design for reusability, organization, and maintainability.”</w:t>
        <w:br/>
        <w:br/>
        <w:t>**Differences Between Program and System Modules:**</w:t>
        <w:br/>
        <w:br/>
        <w:t>*   **Program Modules:** These are designed to be executed as part of a larger program. They contain the code that drives the application’s core functionality.  They are typically designed to be used within a specific program’s workflow or processing. They are essential to the task of the program as a whole.</w:t>
        <w:br/>
        <w:br/>
        <w:t>*   **System Modules:** System modules are designed to be used as part of the RAPID system itself. They provide a standardized and reusable interface for interacting with the RAPID environment. They’re built to be highly configurable and often manage the system’s behavior.  They’re designed to act as an intermediary between the RAPID framework and the real world.</w:t>
        <w:br/>
        <w:br/>
        <w:t>**In essence:** Program modules are tightly coupled with the program's logic, while system modules provide a broader, system-level interface.</w:t>
        <w:br/>
        <w:br/>
        <w:t>“The Automatic Loading of Modules system is triggered by changes within the type Automatic Loading of Modules. This system allows for the replacement of loaded modules, which can happen based on changes in the configuration module, but it is generally rejected if a change results in unloading a module that is the subject of the program pointer.”</w:t>
        <w:br/>
        <w:br/>
        <w:t>Let me know if you'd like a deeper dive into any particular aspect of modules or RAPID!</w:t>
      </w:r>
    </w:p>
    <w:p>
      <w:r>
        <w:br w:type="page"/>
      </w:r>
    </w:p>
    <w:p>
      <w:pPr>
        <w:pStyle w:val="Heading2"/>
      </w:pPr>
      <w:r>
        <w:t>Describe the role and structure of data declarations in RAPID. What are the different kinds of data that can be declared?</w:t>
      </w:r>
    </w:p>
    <w:p>
      <w:pPr>
        <w:pStyle w:val="Heading3"/>
      </w:pPr>
      <w:r>
        <w:t>Gemma3-1b + tfidf + nofilter</w:t>
      </w:r>
    </w:p>
    <w:p>
      <w:r>
        <w:t>Okay, here’s a description of data declarations in RAPID, based solely on the provided context:</w:t>
        <w:br/>
        <w:br/>
        <w:t>**Role and Structure of Data Declarations:**</w:t>
        <w:br/>
        <w:br/>
        <w:t>Data declarations in RAPID are crucial for introducing data into the system. They are essentially placeholders that associate a name (identifier) with a data type.  They’re used to define the *value* of the data, allowing RAPID to work with it.  Data declarations are placed within the RAPID Data Editor, allowing direct access to data values.  They are organized according to data types, grouped in tables, and displayed within the Editor.</w:t>
        <w:br/>
        <w:br/>
        <w:t>**Different Kinds of Data That Can Be Declared:**</w:t>
        <w:br/>
        <w:br/>
        <w:t>The context lists the following kinds of data that can be declared:</w:t>
        <w:br/>
        <w:br/>
        <w:t>*   **Constant Data:** Represents static values (e.g., a fixed value like 5 4.6).</w:t>
        <w:br/>
        <w:t>*   **Variable Data:** Represents data that can change during program execution (e.g., a number, a string, a record).</w:t>
        <w:br/>
        <w:t>*   **Persistent Data:** Data that remains defined throughout the lifetime of the program (e.g., tool data, numerical data).</w:t>
        <w:br/>
        <w:t>*   **Data Types:** Fundamental building blocks that define the characteristics of the data (e.g., number, string, record).</w:t>
        <w:br/>
        <w:t>*   **Data Types:**  Individual data types (e.g., `num`, `string`, `record`) – these are the types of data that can be declared.</w:t>
        <w:br/>
        <w:br/>
        <w:t>Essentially, RAPID provides a structured way to declare and manage the data you want to use in your programs.</w:t>
      </w:r>
    </w:p>
    <w:p>
      <w:r>
        <w:br w:type="page"/>
      </w:r>
    </w:p>
    <w:p>
      <w:pPr>
        <w:pStyle w:val="Heading2"/>
      </w:pPr>
      <w:r>
        <w:t>What is the significance of the tool center point (TCP) in robot programming, and how is it defined?</w:t>
      </w:r>
    </w:p>
    <w:p>
      <w:pPr>
        <w:pStyle w:val="Heading3"/>
      </w:pPr>
      <w:r>
        <w:t>Gemma3-1b + tfidf + nofilter</w:t>
      </w:r>
    </w:p>
    <w:p>
      <w:r>
        <w:t>The tool center point (TCP) is the center point of the robot's positioning, which defines the position and orientation of the tool. It’s the point that moves along a given path, at a given velocity.  It’s defined as the position of the robot and its movements are always related to the tool center point (TCP).  It’s the point that moves along a given path, at a given velocity.</w:t>
      </w:r>
    </w:p>
    <w:p>
      <w:r>
        <w:br w:type="page"/>
      </w:r>
    </w:p>
    <w:p>
      <w:pPr>
        <w:pStyle w:val="Heading2"/>
      </w:pPr>
      <w:r>
        <w:t>How does RAPID handle motion instructions, and what are the different types of interpolation methods available?</w:t>
      </w:r>
    </w:p>
    <w:p>
      <w:pPr>
        <w:pStyle w:val="Heading3"/>
      </w:pPr>
      <w:r>
        <w:t>Gemma3-1b + tfidf + nofilter</w:t>
      </w:r>
    </w:p>
    <w:p>
      <w:r>
        <w:t>According to the provided context, here’s how RAPID handles motion instructions and the available interpolation methods:</w:t>
        <w:br/>
        <w:br/>
        <w:t>**RAPID Handling of Motion Instructions:**</w:t>
        <w:br/>
        <w:br/>
        <w:t>*   RAPID uses velocities of the orientation and additional axes to limit the speed of the robot.</w:t>
        <w:br/>
        <w:t>*   It also uses cycle time reduction when small or no TCP-movements are made.</w:t>
        <w:br/>
        <w:t>*   It’s designed to optimize the robot’s performance through interpolation.</w:t>
        <w:br/>
        <w:br/>
        <w:t>**Types of Interpolation Methods Available:**</w:t>
        <w:br/>
        <w:br/>
        <w:t>*   **Linear Interpolation:**  This is the default interpolation method.</w:t>
        <w:br/>
        <w:t>*   **Singularities Concurrent Program Execution:** This is used when the interpolation is not important.</w:t>
        <w:br/>
        <w:t>*   **Other interpolation methods are allowed:** The context lists several other interpolation methods:</w:t>
        <w:br/>
        <w:br/>
        <w:t xml:space="preserve">    *   **Joint Interpolation:** Used to move between two points as the robot axes follow the closest path between the start point and the destination point.</w:t>
        <w:br/>
        <w:t xml:space="preserve">    *   **Corner Paths:** Generated when one interpolation method is exchanged for another.</w:t>
        <w:br/>
        <w:t xml:space="preserve">    *   **Wrist Interpolation:**  Used for movement between two interpolation methods.</w:t>
        <w:br/>
        <w:t xml:space="preserve">    *   **Tangent Interpolation:** Used when interpolation is changed from a normal TCP-movement to a reorientation without a TCP-movement or vice versa.</w:t>
        <w:br/>
        <w:t xml:space="preserve">    *   **Additional Axis Interpolation:**  Used to smooth additional axes movements in the same way as for the tool orientation is used for the smoothing of the wrist movements.</w:t>
        <w:br/>
        <w:br/>
        <w:t>Let me know if you’d like me to elaborate on any of these points!</w:t>
      </w:r>
    </w:p>
    <w:p>
      <w:r>
        <w:br w:type="page"/>
      </w:r>
    </w:p>
    <w:p>
      <w:pPr>
        <w:pStyle w:val="Heading2"/>
      </w:pPr>
      <w:r>
        <w:t>What are World Zones, and how are they used in RAPID programming to enhance robot safety and functionality?</w:t>
      </w:r>
    </w:p>
    <w:p>
      <w:pPr>
        <w:pStyle w:val="Heading3"/>
      </w:pPr>
      <w:r>
        <w:t>Gemma3-1b + tfidf + nofilter</w:t>
      </w:r>
    </w:p>
    <w:p>
      <w:r>
        <w:t>World Zones are defined in the world coordinate system, and they are used to indicate specific parts of the working area for the robot. They are used to limit the working area of the robot to avoid collisions with tools or equipment, and to make common work areas available to only one robot at a time.  Specifically, they help to:</w:t>
        <w:br/>
        <w:br/>
        <w:t>*   **Limit the working area:** To avoid collisions with tool/equipment.</w:t>
        <w:br/>
        <w:t>*   **Make a common work area:** For two robots to share a part of their respective work areas.</w:t>
        <w:br/>
        <w:t>*   **Enhance robot safety:** By preventing collisions by supervision of the robot's movement.</w:t>
        <w:br/>
        <w:t>*   **Improve functionality:**  To ensure the robot operates within safe boundaries, optimizing cycle times and minimizing potential issues.</w:t>
        <w:br/>
        <w:br/>
        <w:t>They are also used to control the speed and acceleration of the robot, ensuring limits are not exceeded.</w:t>
      </w:r>
    </w:p>
    <w:p>
      <w:r>
        <w:br w:type="page"/>
      </w:r>
    </w:p>
    <w:p>
      <w:pPr>
        <w:pStyle w:val="Heading2"/>
      </w:pPr>
      <w:r>
        <w:t>Explain the concept of 'soft servo' in RAPID. How does it affect the robot's movement?</w:t>
      </w:r>
    </w:p>
    <w:p>
      <w:pPr>
        <w:pStyle w:val="Heading3"/>
      </w:pPr>
      <w:r>
        <w:t>Gemma3-1b + tfidf + nofilter</w:t>
      </w:r>
    </w:p>
    <w:p>
      <w:r>
        <w:t>Okay, here’s a clear and concise explanation of the ‘soft servo’ concept in RAPID, based solely on the provided context:</w:t>
        <w:br/>
        <w:br/>
        <w:t>**Soft Servo Explained:**</w:t>
        <w:br/>
        <w:br/>
        <w:t>In RAPID, a ‘soft servo’ is a mechanism that allows for a slower, more gradual activation of the robot’s movement.  It's activated at a specific softness value, and the robot's movement will gradually increase as the distance between the programmed position and the contact position (robot tool – work object) increases.  The softness value determines how slowly the servo engages, and it’s a crucial parameter for controlling the movement’s behavior.</w:t>
        <w:br/>
        <w:br/>
        <w:t>**How it affects movement:**</w:t>
        <w:br/>
        <w:br/>
        <w:t>The soft servo significantly affects the movement by creating a “soft ramp.”  This means the robot's movement isn’t immediately responsive. It gradually increases in speed as the distance between the programmed position and the robot tool moves, allowing for smoother and more controlled movements, particularly when dealing with precise adjustments.</w:t>
        <w:br/>
        <w:br/>
        <w:t>**Key takeaways from the context:**</w:t>
        <w:br/>
        <w:br/>
        <w:t>*   **Gradual Activation:**  The soft servo activates slowly, not instantly.</w:t>
        <w:br/>
        <w:t>*   **Ramp Factor:**  The ramp factor (percentage) dictates how quickly the servo engages.</w:t>
        <w:br/>
        <w:t>*   **Control:**  Softness values are used to fine-tune the movement’s speed and smoothness.</w:t>
        <w:br/>
        <w:br/>
        <w:br/>
        <w:t>Do you want me to elaborate on any specific aspect of the soft servo, such as its usage in specific scenarios, or how it relates to other RAPID concepts?</w:t>
      </w:r>
    </w:p>
    <w:p>
      <w:r>
        <w:br w:type="page"/>
      </w:r>
    </w:p>
    <w:p>
      <w:pPr>
        <w:pStyle w:val="Heading2"/>
      </w:pPr>
      <w:r>
        <w:t>What is the purpose of the 'UNDO' handler in RAPID routines, and when is it executed?</w:t>
      </w:r>
    </w:p>
    <w:p>
      <w:pPr>
        <w:pStyle w:val="Heading3"/>
      </w:pPr>
      <w:r>
        <w:t>Gemma3-1b + tfidf + nofilter</w:t>
      </w:r>
    </w:p>
    <w:p>
      <w:r>
        <w:t>The ‘UNDO’ handler in RAPID routines is designed to allow the user to abort at any point by moving the program pointer out of the routine. It is executed when the program is stopped while executing an UNDO UNDO main function.</w:t>
      </w:r>
    </w:p>
    <w:p>
      <w:r>
        <w:br w:type="page"/>
      </w:r>
    </w:p>
    <w:p>
      <w:pPr>
        <w:pStyle w:val="Heading2"/>
      </w:pPr>
      <w:r>
        <w:t>How does RAPID manage error recovery, and what instructions are used to handle errors within a program?</w:t>
      </w:r>
    </w:p>
    <w:p>
      <w:pPr>
        <w:pStyle w:val="Heading3"/>
      </w:pPr>
      <w:r>
        <w:t>Gemma3-1b + tfidf + nofilter</w:t>
      </w:r>
    </w:p>
    <w:p>
      <w:r>
        <w:t>RAPID utilizes a system variable `ERRNO` to manage error recovery. When an error occurs, the system variable `ERRNO` is returned, which is then handled by the program, and the program execution is stopped.</w:t>
        <w:br/>
        <w:br/>
        <w:t>Here’s a breakdown of how the instructions are used:</w:t>
        <w:br/>
        <w:br/>
        <w:t>*   **`RETURN`**:  The program returns to the point after the error occurred.</w:t>
        <w:br/>
        <w:t>*   **`RAISE`**:  This instruction triggers the error handler. It's used to signal that an error has occurred and initiates the error handling process.</w:t>
        <w:br/>
        <w:t>*   **`TRYNEXT`**:  This command stops the execution of the current routine, bringing the program pointer to the faulty instruction.</w:t>
        <w:br/>
        <w:t>*   **`ERROR`**: This instruction is used to create an error situation *within the program* itself, and then it calls the error handler.</w:t>
        <w:br/>
        <w:t>*   **`BOOKERRNO`**: The system variable `ERRNO` is used to return an error message.</w:t>
        <w:br/>
        <w:br/>
        <w:t>Essentially, RAPID's system variable `ERRNO` acts as a central point for error handling, and the `RAISE` instruction is used to kickstart the process of handling the error.</w:t>
      </w:r>
    </w:p>
    <w:p>
      <w:r>
        <w:br w:type="page"/>
      </w:r>
    </w:p>
    <w:p>
      <w:pPr>
        <w:pStyle w:val="Heading2"/>
      </w:pPr>
      <w:r>
        <w:t>Describe the process and importance of calibration in RAPID programming. What types of calibration methods are mentioned?</w:t>
      </w:r>
    </w:p>
    <w:p>
      <w:pPr>
        <w:pStyle w:val="Heading3"/>
      </w:pPr>
      <w:r>
        <w:t>Gemma3-1b + tfidf + nofilter</w:t>
      </w:r>
    </w:p>
    <w:p>
      <w:r>
        <w:t>Okay, here’s a response to your question about calibration in RAPID programming, based solely on the provided context:</w:t>
        <w:br/>
        <w:br/>
        <w:t>**Describe the process and importance of calibration in RAPID programming.**</w:t>
        <w:br/>
        <w:br/>
        <w:t>According to the provided text, calibration is a crucial process in RAPID programming. It involves setting calibration parameters (like Calibration Force) to ensure the robot’s movements are accurate and stable.  The text emphasizes that calibration is essential for achieving consistent and reliable results, particularly when dealing with the force used for tip wear and tip changes. It's recommended to set Calibration Force Low and Calibration Force High to achieve a certain level of accuracy and stability. The text highlights that calibration can be done in a variety of methods, including Manual Calibration, Calibration Pendulum, Axis Calibration, and Default Calibration.</w:t>
        <w:br/>
        <w:br/>
        <w:t>**What types of calibration methods are mentioned?**</w:t>
        <w:br/>
        <w:br/>
        <w:t>The text specifically mentions the following calibration methods:</w:t>
        <w:br/>
        <w:br/>
        <w:t>*   **Calibration Force High**</w:t>
        <w:br/>
        <w:t>*   **Calibration Force High**</w:t>
        <w:br/>
        <w:t>*   **Calibration Force Low**</w:t>
        <w:br/>
        <w:t>*   **Calibration Force Low**</w:t>
        <w:br/>
        <w:t>*   **Calibration Force High_en.xml**</w:t>
        <w:br/>
        <w:t>*   **Calibration Full Sequence Freq.**</w:t>
        <w:br/>
        <w:t>*   **Calibration High Force Priority**</w:t>
        <w:br/>
        <w:t>*   **Calibration Full Sequence Freq.**</w:t>
        <w:br/>
        <w:t>*   **Calibration after tipwear**</w:t>
        <w:br/>
        <w:t>*   **Calibration after tipchange**</w:t>
        <w:br/>
        <w:t>*   **Calibration after tip wear**</w:t>
        <w:br/>
        <w:t>*   **Calibration after tipchange**</w:t>
        <w:br/>
        <w:t>*   **Calibration after tipwear**</w:t>
        <w:br/>
        <w:br/>
        <w:t>Essentially, the text details the various ways calibration can be performed and the importance of each method to maintain the accuracy of the robot’s movements.</w:t>
      </w:r>
    </w:p>
    <w:p>
      <w:r>
        <w:br w:type="page"/>
      </w:r>
    </w:p>
    <w:p>
      <w:pPr>
        <w:pStyle w:val="Heading2"/>
      </w:pPr>
      <w:r>
        <w:t>What are the key features of multitasking in RAPID, and how does it benefit robot programming?</w:t>
      </w:r>
    </w:p>
    <w:p>
      <w:pPr>
        <w:pStyle w:val="Heading3"/>
      </w:pPr>
      <w:r>
        <w:t>Gemma3-1b + tfidf + nofilter</w:t>
      </w:r>
    </w:p>
    <w:p>
      <w:r>
        <w:t>According to the context, here’s a breakdown of the key features of multitasking in RAPID and how it benefits robot programming:</w:t>
        <w:br/>
        <w:br/>
        <w:t>**Key Features of Multitasking in RAPID:**</w:t>
        <w:br/>
        <w:br/>
        <w:t>*   **Allows for Simultaneous Execution of Multiple Tasks:** RAPID's multitasking capabilities allow you to run multiple tasks concurrently within the same session.</w:t>
        <w:br/>
        <w:t>*   **ScreenMaker:**  A built-in screenmaker allows for visual representation of multiple robot cells.</w:t>
        <w:br/>
        <w:t>*   **MultiMove Systems:** It supports multi-robot systems with a key feature of each robot having a unique drive key.</w:t>
        <w:br/>
        <w:t>*   **Advanced Offline Programming:** It supports multiple offline programs to create robot cells.</w:t>
        <w:br/>
        <w:br/>
        <w:t>**Benefits of Multitasking for Robot Programming:**</w:t>
        <w:br/>
        <w:br/>
        <w:t>*   **Visualization of Multi-Robot Control:**  The ability to visualize robot cells allows for better control and monitoring of multiple robots simultaneously.</w:t>
        <w:br/>
        <w:t>*   **Safety Features:**  The RAPID system helps with visualizing safety features, which contributes to safer robot operations.</w:t>
        <w:br/>
        <w:t>*   **3D Vision:** RAPID integrates 3D vision for real-time monitoring.</w:t>
        <w:br/>
        <w:t>*   **Remote Robot Supervision:**  Allows for remote supervision and control of the robots.</w:t>
        <w:br/>
        <w:br/>
        <w:t>The context emphasizes that RAPID’s advanced modeling and simulation features, particularly multi-robot control and visualization, are crucial for effective robot programming.</w:t>
      </w:r>
    </w:p>
    <w:p>
      <w:r>
        <w:br w:type="page"/>
      </w:r>
    </w:p>
    <w:p>
      <w:pPr>
        <w:pStyle w:val="Heading2"/>
      </w:pPr>
      <w:r>
        <w:t>How does RAPID support communication with external devices and systems? What are some of the communication instructions provided?</w:t>
      </w:r>
    </w:p>
    <w:p>
      <w:pPr>
        <w:pStyle w:val="Heading3"/>
      </w:pPr>
      <w:r>
        <w:t>Gemma3-1b + tfidf + nofilter</w:t>
      </w:r>
    </w:p>
    <w:p>
      <w:r>
        <w:t>RAPID supports communication with external devices and systems through the following:</w:t>
        <w:br/>
        <w:br/>
        <w:t>*   **Event-Driven GUI Application:** RAPID programs can run within a GUI application running on the FlexPendant.</w:t>
        <w:br/>
        <w:t>*   **Sequential RAPID Program:** A separate RAPID program runs in the controller, which interacts with the robot and its peripheral equipment.</w:t>
        <w:br/>
        <w:t>*   **Communication with RAPID Program Server:** RAPID programmers need to understand that the events happening on the FlexPendant and the sequential program are running on different CPUs and operating systems, so communication and coordination are important and must be carefully designed.</w:t>
        <w:br/>
        <w:br/>
        <w:t>Specifically, RAPID provides communication instructions through the following:</w:t>
        <w:br/>
        <w:br/>
        <w:t>*   **Reading and Writing RAPID Variables:** RAPID programs can read and write RAPID variables to control the robot and its peripherals.</w:t>
        <w:br/>
        <w:t>*   **Setting or Resetting I/O Signals:** RAPID allows for setting and resetting I/O signals, which are essential for controlling robot functionality.</w:t>
      </w:r>
    </w:p>
    <w:p>
      <w:r>
        <w:br w:type="page"/>
      </w:r>
    </w:p>
    <w:p>
      <w:pPr>
        <w:pStyle w:val="Heading2"/>
      </w:pPr>
      <w:r>
        <w:t>What is the role of the 'configuration control' in RAPID, and how does it ensure the robot follows the correct path and orientation?</w:t>
      </w:r>
    </w:p>
    <w:p>
      <w:pPr>
        <w:pStyle w:val="Heading3"/>
      </w:pPr>
      <w:r>
        <w:t>Gemma3-1b + tfidf + nofilter</w:t>
      </w:r>
    </w:p>
    <w:p>
      <w:r>
        <w:t>The context states that configuration control can be turned off and on for joint and linear movements independently and is controlled by the ConfJ ConfL Turning configuration control off. It also explains that running a program without configuration control can result in different configurations each time a cycle is executed, potentially causing issues like the robot getting closer to joint limits and not reaching the target.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
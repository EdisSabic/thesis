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Llama3-2-1b + bm25 + filter</w:t>
      </w:r>
    </w:p>
    <w:p>
      <w:r>
        <w:t>I don't know.</w:t>
        <w:br/>
        <w:br/>
        <w:t>This question appears to be related to ABB Robotics R&amp;D documentation, but I'm not familiar with the specific details about stations and projects within this context. Can you provide more information or context about what you're trying to understand? I'd be happy to try and help if I can!</w:t>
      </w:r>
    </w:p>
    <w:p>
      <w:r>
        <w:br w:type="page"/>
      </w:r>
    </w:p>
    <w:p>
      <w:pPr>
        <w:pStyle w:val="Heading2"/>
      </w:pPr>
      <w:r>
        <w:t>What is RobotStudio and what are its primary functions?</w:t>
      </w:r>
    </w:p>
    <w:p>
      <w:pPr>
        <w:pStyle w:val="Heading3"/>
      </w:pPr>
      <w:r>
        <w:t>Llama3-2-1b + bm25 + filter</w:t>
      </w:r>
    </w:p>
    <w:p>
      <w:r>
        <w:t>Based on the context, I'll answer your question clearly and concisely:</w:t>
        <w:br/>
        <w:br/>
        <w:t>RobotStudio is a software development environment for creating and managing robot applications in ABB's robot control systems. Its primary functions include:</w:t>
        <w:br/>
        <w:br/>
        <w:t>1. **Project management**: Creating, editing, and managing projects with virtual controllers, library components, and user files.</w:t>
        <w:br/>
        <w:t>2. **Version control**: Managing changes to the project using RobotStudio's version control functionality, which allows you to track and collaborate on updates.</w:t>
        <w:br/>
        <w:t>3. **Branching and merging**: Creating branches for parallel development and collaborating with others by merging changes into main branches.</w:t>
        <w:br/>
        <w:br/>
        <w:t>These primary functions enable developers to create, manage, and deploy robot applications in ABB's robot control systems.</w:t>
      </w:r>
    </w:p>
    <w:p>
      <w:r>
        <w:br w:type="page"/>
      </w:r>
    </w:p>
    <w:p>
      <w:pPr>
        <w:pStyle w:val="Heading2"/>
      </w:pPr>
      <w:r>
        <w:t>What are the system requirements for installing RobotStudio?</w:t>
      </w:r>
    </w:p>
    <w:p>
      <w:pPr>
        <w:pStyle w:val="Heading3"/>
      </w:pPr>
      <w:r>
        <w:t>Llama3-2-1b + bm25 + filter</w:t>
      </w:r>
    </w:p>
    <w:p>
      <w:r>
        <w:t>According to the provided context, the system requirements for installing RobotStudio are as follows:</w:t>
        <w:br/>
        <w:br/>
        <w:t>* High-performance desktop or laptop workstation with:</w:t>
        <w:br/>
        <w:tab/>
        <w:t>+ CPU 2.0GHz or faster processor</w:t>
        <w:br/>
        <w:tab/>
        <w:t>+ Multiple cores recommended</w:t>
        <w:br/>
        <w:tab/>
        <w:t>+ Memory 8 GB minimum</w:t>
        <w:br/>
        <w:tab/>
        <w:t>+ 16 GB or more if working with heavy CAD models</w:t>
        <w:br/>
        <w:tab/>
        <w:t>+ Disk 10+ GB free space, solid state drive (SSD) recommended</w:t>
        <w:br/>
        <w:t>* Graphics card High-performance, DirectX 11 compatible, gaming graphics card from any of the leading vendors</w:t>
        <w:br/>
        <w:t>* Display settings:</w:t>
        <w:br/>
        <w:tab/>
        <w:t>+ Resolution 1920 x 1080 pixels or higher resolution is recommended</w:t>
        <w:br/>
        <w:t>* Mouse: Three-button mouse. 3D Mouse [optional] - Any 3D mouse from 3DConnexion (See http://ww.3dconnexion.com)</w:t>
        <w:br/>
        <w:t>* Operating System Description Windows 10 Anniversary Update or later 64-bit edition</w:t>
        <w:br/>
        <w:br/>
        <w:t>Note that the RobotWare feature 617-1 FlexPendant Interface Software is also required, but it's not specified as a separate system requirement.</w:t>
      </w:r>
    </w:p>
    <w:p>
      <w:r>
        <w:br w:type="page"/>
      </w:r>
    </w:p>
    <w:p>
      <w:pPr>
        <w:pStyle w:val="Heading2"/>
      </w:pPr>
      <w:r>
        <w:t>How can you activate a RobotStudio license, and what are the different types of licenses available?</w:t>
      </w:r>
    </w:p>
    <w:p>
      <w:pPr>
        <w:pStyle w:val="Heading3"/>
      </w:pPr>
      <w:r>
        <w:t>Llama3-2-1b + bm25 + filter</w:t>
      </w:r>
    </w:p>
    <w:p>
      <w:r>
        <w:t>To activate a RobotStudio license, follow these steps:</w:t>
        <w:br/>
        <w:br/>
        <w:t>1. Start RobotStudio for the first time after installation.</w:t>
        <w:br/>
        <w:t>2. Click on the "Basic Functionality" mode to validate your activation key.</w:t>
        <w:br/>
        <w:br/>
        <w:t>Regarding the type of licenses available, you can find more information about them in the following documentation:</w:t>
        <w:br/>
        <w:br/>
        <w:t>* Multi-user allows centralizing license management by installing licenses.</w:t>
        <w:br/>
        <w:t>* SLP Distributor server as the licensing server is used for multi-user licenses (available only for authorized value providers and schools).</w:t>
        <w:br/>
        <w:t>* School and Value provider licenses fall into the multi-user category.</w:t>
        <w:br/>
        <w:br/>
        <w:t xml:space="preserve">This is a procedure to request a trial license: </w:t>
        <w:br/>
        <w:t>1. Download and install RobotStudio from http://new.abb.com/products/robotics/robotstudio/downloads</w:t>
        <w:br/>
        <w:t>2. Start RobotStudio.</w:t>
        <w:br/>
        <w:t>3. On the File Help Under Support Manage Licenses Options Licensing, select "I want to request a trial license".</w:t>
        <w:br/>
        <w:t>4. Type your desired license type (e.g., Multi-user) in the "Type of licenses" field.</w:t>
        <w:br/>
        <w:br/>
        <w:t>Please note that you can find more detailed information about licenses and activation procedures in the RobotStudio user manual or technical reference manuals provided by ABB Robotics R&amp;D.</w:t>
      </w:r>
    </w:p>
    <w:p>
      <w:r>
        <w:br w:type="page"/>
      </w:r>
    </w:p>
    <w:p>
      <w:pPr>
        <w:pStyle w:val="Heading2"/>
      </w:pPr>
      <w:r>
        <w:t>What steps are involved in connecting a PC to a robot controller using RobotStudio?</w:t>
      </w:r>
    </w:p>
    <w:p>
      <w:pPr>
        <w:pStyle w:val="Heading3"/>
      </w:pPr>
      <w:r>
        <w:t>Llama3-2-1b + bm25 + filter</w:t>
      </w:r>
    </w:p>
    <w:p>
      <w:r>
        <w:t>Based on the provided context, I can answer your question:</w:t>
        <w:br/>
        <w:br/>
        <w:t>To connect a PC to a robot controller using RobotStudio, you need to follow these steps:</w:t>
        <w:br/>
        <w:br/>
        <w:t>1. Ensure correct network settings on the PC (e.g., DHCP or static IP address).</w:t>
        <w:br/>
        <w:t>2. Enable service port connection for the PC.</w:t>
        <w:br/>
        <w:t>3. Obtain an IP address for the PC automatically or specify a fixed IP address if needed.</w:t>
        <w:br/>
        <w:t>4. Use the following settings for a fixed IP address: Property Value IP address 192.168.125.2 Subnet mask 255.255.255.0</w:t>
        <w:br/>
        <w:br/>
        <w:t>After completing these steps, you can connect to the controller using the following options:</w:t>
        <w:br/>
        <w:br/>
        <w:t>- Local network connection</w:t>
        <w:br/>
        <w:t>- Service port connection (if configured)</w:t>
        <w:br/>
        <w:t>- Remote network connection</w:t>
      </w:r>
    </w:p>
    <w:p>
      <w:r>
        <w:br w:type="page"/>
      </w:r>
    </w:p>
    <w:p>
      <w:pPr>
        <w:pStyle w:val="Heading2"/>
      </w:pPr>
      <w:r>
        <w:t>How do you manage user rights and write access on an IRC5 controller?</w:t>
      </w:r>
    </w:p>
    <w:p>
      <w:pPr>
        <w:pStyle w:val="Heading3"/>
      </w:pPr>
      <w:r>
        <w:t>Llama3-2-1b + bm25 + filter</w:t>
      </w:r>
    </w:p>
    <w:p>
      <w:r>
        <w:t>You can manage user rights and write access on an IRC5 controller by using the User Authorization System (UAS) administration tool.</w:t>
        <w:br/>
        <w:br/>
        <w:t>The UAS administration tool allows you to:</w:t>
        <w:br/>
        <w:br/>
        <w:t>* Add new users</w:t>
        <w:br/>
        <w:t>* Edit existing user accounts</w:t>
        <w:br/>
        <w:t>* Deactivate or modify groups associated with a user</w:t>
        <w:br/>
        <w:br/>
        <w:t>To view the Controller/Application grants assigned to a particular group, in the UAS Administration Tool, follow these steps:</w:t>
        <w:br/>
        <w:br/>
        <w:t>1. Log in to the UAS Administration Tool</w:t>
        <w:br/>
        <w:t>2. Go to the Groups tab</w:t>
        <w:br/>
        <w:t>3. Select the group you want to view grants for</w:t>
        <w:br/>
        <w:t>4. Click on the "UAS Grant Viewer" link</w:t>
        <w:br/>
        <w:t>5. The UAS Grant Viewer will display the user's permissions and access rights</w:t>
        <w:br/>
        <w:br/>
        <w:t>Alternatively, you can use the "Edit User Accounts" feature in the UAS Administration Tool to manage individual user accounts.</w:t>
        <w:br/>
        <w:br/>
        <w:t>To request write access to a controller or edit existing user accounts, follow these steps:</w:t>
        <w:br/>
        <w:br/>
        <w:t>1. Log in to the UAS Administration Tool</w:t>
        <w:br/>
        <w:t>2. Go to the Users tab</w:t>
        <w:br/>
        <w:t>3. Find the user you want to modify and click on their name</w:t>
        <w:br/>
        <w:t>4. Click on the "Edit User Accounts" link</w:t>
        <w:br/>
        <w:t>5. Follow the prompts to add new users or edit existing ones</w:t>
        <w:br/>
        <w:br/>
        <w:t>Note: You need to have write access to change data on a controller.</w:t>
        <w:br/>
        <w:br/>
        <w:t>If the system is running in manual mode, the request for write access will be accepted or rejected on the FlexPendant.</w:t>
      </w:r>
    </w:p>
    <w:p>
      <w:r>
        <w:br w:type="page"/>
      </w:r>
    </w:p>
    <w:p>
      <w:pPr>
        <w:pStyle w:val="Heading2"/>
      </w:pPr>
      <w:r>
        <w:t>What are the key features of the RAPID editor in RobotStudio?</w:t>
      </w:r>
    </w:p>
    <w:p>
      <w:pPr>
        <w:pStyle w:val="Heading3"/>
      </w:pPr>
      <w:r>
        <w:t>Llama3-2-1b + bm25 + filter</w:t>
      </w:r>
    </w:p>
    <w:p>
      <w:r>
        <w:t>According to the provided context, here are the key features of the RAPID editor in RobotStudio:</w:t>
        <w:br/>
        <w:br/>
        <w:t>1. General features:</w:t>
        <w:br/>
        <w:tab/>
        <w:t>* Read-only documents</w:t>
        <w:br/>
        <w:tab/>
        <w:t>* Context-sensitive help</w:t>
        <w:br/>
        <w:tab/>
        <w:t>* Auto-indent cursor on return</w:t>
        <w:br/>
        <w:tab/>
        <w:t>* Completion list</w:t>
        <w:br/>
        <w:tab/>
        <w:t>* Pressing comma (,), semi-colon (;), colon (:), equal sign (=), Spacebar, Tab, or Enter keys automatically inserts the selected item.</w:t>
        <w:br/>
        <w:t>2. Specific features of RAPID Editor:</w:t>
        <w:br/>
        <w:tab/>
        <w:t>* Collapsible regions</w:t>
        <w:br/>
        <w:tab/>
        <w:t>* Zoom in and out</w:t>
        <w:br/>
        <w:tab/>
        <w:t>* Collapse buttons to hide unwanted sections</w:t>
        <w:br/>
        <w:tab/>
        <w:t>* Multiple views: Tasks, Outline, and Properties tabs</w:t>
        <w:br/>
        <w:t>3. Advanced features:</w:t>
        <w:br/>
        <w:tab/>
        <w:t>* Rapid Editor Configuration Editor</w:t>
        <w:br/>
        <w:tab/>
        <w:t>* Event viewer</w:t>
        <w:br/>
        <w:t>4. Compatibility with RobotWare 5-6.x systems</w:t>
        <w:br/>
        <w:br/>
        <w:t>These key features are mentioned in the provided context as part of RobotStudio's online robot controller offline virtual controller tasks modules.</w:t>
      </w:r>
    </w:p>
    <w:p>
      <w:r>
        <w:br w:type="page"/>
      </w:r>
    </w:p>
    <w:p>
      <w:pPr>
        <w:pStyle w:val="Heading2"/>
      </w:pPr>
      <w:r>
        <w:t>How can you create and configure a virtual controller in RobotStudio?</w:t>
      </w:r>
    </w:p>
    <w:p>
      <w:pPr>
        <w:pStyle w:val="Heading3"/>
      </w:pPr>
      <w:r>
        <w:t>Llama3-2-1b + bm25 + filter</w:t>
      </w:r>
    </w:p>
    <w:p>
      <w:r>
        <w:t>You can create and configure a virtual controller in RobotStudio by following these steps:</w:t>
        <w:br/>
        <w:br/>
        <w:t>1. Open RobotStudio.</w:t>
        <w:br/>
        <w:t>2. In the Studio Menu, select "System" &gt; "Virtual Controller".</w:t>
        <w:br/>
        <w:t>3. This will open the Virtual Controller dialog box where you can add and edit mechanisms, synchronize with the physical system, and configure the motion of the robot.</w:t>
        <w:br/>
        <w:br/>
        <w:t>You can also synchronize a virtual controller to a real controller using the following steps:</w:t>
        <w:br/>
        <w:br/>
        <w:t>1. Open RobotStudio.</w:t>
        <w:br/>
        <w:t>2. In the Studio Menu, select "System" &gt; "Virtual Controller".</w:t>
        <w:br/>
        <w:t>3. This will open the Virtual Controller dialog box where you can select the virtual controller to synchronize with the physical system.</w:t>
        <w:br/>
        <w:t>4. You can then configure the motion of the robot in the physical controller.</w:t>
        <w:br/>
        <w:br/>
        <w:t>Additionally, you can create a new virtual controller by clicking on "Add New Virtual Controller" in the Studio Menu or by selecting "Create New Virtual Controller" from the System menu.</w:t>
      </w:r>
    </w:p>
    <w:p>
      <w:r>
        <w:br w:type="page"/>
      </w:r>
    </w:p>
    <w:p>
      <w:pPr>
        <w:pStyle w:val="Heading2"/>
      </w:pPr>
      <w:r>
        <w:t>What is the purpose of the Smart Components in RobotStudio, and how can they be used?</w:t>
      </w:r>
    </w:p>
    <w:p>
      <w:pPr>
        <w:pStyle w:val="Heading3"/>
      </w:pPr>
      <w:r>
        <w:t>Llama3-2-1b + bm25 + filter</w:t>
      </w:r>
    </w:p>
    <w:p>
      <w:r>
        <w:t>According to the provided context, the Smart Components are a graphical programming interface for creating complex components that can be part of stations and simulations in RobotStudio.</w:t>
        <w:br/>
        <w:br/>
        <w:t>They provide a way to create dynamic objects, such as moving parts or tools, and save them as library files for reuse. This allows developers to program custom code behind Smart Components to customize their behavior.</w:t>
        <w:br/>
        <w:br/>
        <w:t>Smart Components can be used to:</w:t>
        <w:br/>
        <w:br/>
        <w:t>* Create complex scenarios with multiple components</w:t>
        <w:br/>
        <w:t>* Simulate real-world applications in material handling, such as infeeder robots</w:t>
        <w:br/>
        <w:t>* Automate the process of creating new objects or parts during simulation</w:t>
        <w:br/>
        <w:br/>
        <w:t>To use Smart Components, you need to follow these steps:</w:t>
        <w:br/>
        <w:br/>
        <w:t>1. Create a Smart Component from scratch using a graphical user interface.</w:t>
        <w:br/>
        <w:t>2. Add signals and properties to the Smart Component for controlling its behavior.</w:t>
        <w:br/>
        <w:t>3. Bind the Smart Component to other components in the station logic.</w:t>
        <w:br/>
        <w:t>4. Save the Smart Component as a library file.</w:t>
        <w:br/>
        <w:br/>
        <w:t>By using Smart Components, developers can create complex simulations and scenarios more efficiently and effectively.</w:t>
      </w:r>
    </w:p>
    <w:p>
      <w:r>
        <w:br w:type="page"/>
      </w:r>
    </w:p>
    <w:p>
      <w:pPr>
        <w:pStyle w:val="Heading2"/>
      </w:pPr>
      <w:r>
        <w:t>How do you set up and run a simulation in RobotStudio?</w:t>
      </w:r>
    </w:p>
    <w:p>
      <w:pPr>
        <w:pStyle w:val="Heading3"/>
      </w:pPr>
      <w:r>
        <w:t>Llama3-2-1b + bm25 + filter</w:t>
      </w:r>
    </w:p>
    <w:p>
      <w:r>
        <w:t>You can set up and run a simulation in RobotStudio by following these steps:</w:t>
        <w:br/>
        <w:br/>
        <w:t>1. Open RobotStudio.</w:t>
        <w:br/>
        <w:t>2. Click the "Simulation" tab in the top menu bar.</w:t>
        <w:br/>
        <w:t>3. In the Simulation Setup dialog box, select the desired scenario to use for the simulation.</w:t>
        <w:br/>
        <w:t>4. If you want to start with a different active simulation scenario or reset the initial state of the simulation, click on the "Initial State" button.</w:t>
        <w:br/>
        <w:t>5. Manage states to open the Station Logic Simulated objects window and view all objects that can be part of a simulation.</w:t>
        <w:br/>
        <w:t>6. In the simulated objects window, select the objects you want to include in your simulation by checking their boxes or adding them manually.</w:t>
        <w:br/>
        <w:t>7. If you want to reset the simulation to its initial state or simulate a specific segment or part of the cell without including all simulated objects, click on the "Reset" button and add the necessary objects.</w:t>
        <w:br/>
        <w:br/>
        <w:t>You can then run the simulation by clicking the "Simulation Control" button and selecting "Running a simulation".</w:t>
      </w:r>
    </w:p>
    <w:p>
      <w:r>
        <w:br w:type="page"/>
      </w:r>
    </w:p>
    <w:p>
      <w:pPr>
        <w:pStyle w:val="Heading2"/>
      </w:pPr>
      <w:r>
        <w:t>What are the steps to create a collision-free path between two targets in RobotStudio?</w:t>
      </w:r>
    </w:p>
    <w:p>
      <w:pPr>
        <w:pStyle w:val="Heading3"/>
      </w:pPr>
      <w:r>
        <w:t>Llama3-2-1b + bm25 + filter</w:t>
      </w:r>
    </w:p>
    <w:p>
      <w:r>
        <w:t>Based on the provided context, here are the steps to create a collision-free path between two targets in RobotStudio:</w:t>
        <w:br/>
        <w:br/>
        <w:t>1. **Select the target points**: In the graphics window, select the first and second target points to position them relative to each other.</w:t>
        <w:br/>
        <w:t>2. **Enable MoveAbsJ Collision Free Path**: In the Home Path options, click on "Collision Free Path" and select "MoveAbsJ".</w:t>
        <w:br/>
        <w:t>3. **Set Joint values**: Set the joint value to "Accept External axes". This ensures that the path is generated considering the external joints of the robot.</w:t>
        <w:br/>
        <w:t>4. **Specify Storage Type**: Choose "PERS" as the storage type for the joint targets, which allows for more flexibility in case the target names need to be changed later.</w:t>
        <w:br/>
        <w:t>5. **Select Module and Options**: Select the module where you want to declare the joint targets (in this case, " TASK PERS") and choose the options accordingly.</w:t>
        <w:br/>
        <w:br/>
        <w:t>These steps will create a collision-free path between the two target points using MoveAbsJ algorithm.</w:t>
      </w:r>
    </w:p>
    <w:p>
      <w:r>
        <w:br w:type="page"/>
      </w:r>
    </w:p>
    <w:p>
      <w:pPr>
        <w:pStyle w:val="Heading2"/>
      </w:pPr>
      <w:r>
        <w:t>How can you configure and use the I/O Simulator in RobotStudio?</w:t>
      </w:r>
    </w:p>
    <w:p>
      <w:pPr>
        <w:pStyle w:val="Heading3"/>
      </w:pPr>
      <w:r>
        <w:t>Llama3-2-1b + bm25 + filter</w:t>
      </w:r>
    </w:p>
    <w:p>
      <w:r>
        <w:t>You can configure and use the I/O Simulator in RobotStudio by following these steps:</w:t>
        <w:br/>
        <w:br/>
        <w:t>1. Open RobotStudio.</w:t>
        <w:br/>
        <w:t>2. Select 'Home' &gt; 'Simulation' &gt; 'I/O Simulation'.</w:t>
        <w:br/>
        <w:t>3. In the I/O Simulator window, you can view and edit existing signals, create lists during program execution, or simulate or manipulate signals.</w:t>
        <w:br/>
        <w:br/>
        <w:t>Some key features of the I/O Simulator in RobotStudio include:</w:t>
        <w:br/>
        <w:br/>
        <w:t>- Viewing and editing I/O signals that are involved in the simulation.</w:t>
        <w:br/>
        <w:t>- Creating lists during program execution to analyze signal behavior.</w:t>
        <w:br/>
        <w:t>- Simulating signals to test their performance under different conditions.</w:t>
        <w:br/>
        <w:br/>
        <w:t>To use the I/O Simulator effectively, make sure you have a good understanding of the I/O system and its parameters. It is also recommended to consult the RobotStudio User Manual for more detailed information on using the I/O Simulator.</w:t>
      </w:r>
    </w:p>
    <w:p>
      <w:r>
        <w:br w:type="page"/>
      </w:r>
    </w:p>
    <w:p>
      <w:pPr>
        <w:pStyle w:val="Heading2"/>
      </w:pPr>
      <w:r>
        <w:t>What are the different types of joints available in RobotStudio for physics simulations?</w:t>
      </w:r>
    </w:p>
    <w:p>
      <w:pPr>
        <w:pStyle w:val="Heading3"/>
      </w:pPr>
      <w:r>
        <w:t>Llama3-2-1b + bm25 + filter</w:t>
      </w:r>
    </w:p>
    <w:p>
      <w:r>
        <w:t>According to the provided context, there is no mention of joints in RobotStudio's physics simulation. The relevant information is about physical properties such as mass, density, friction, and effects of gravity that can affect collision geometry in the station.</w:t>
        <w:br/>
        <w:br/>
        <w:t>Therefore, I don't know which type of joint is available in RobotStudio for physics simulations.</w:t>
      </w:r>
    </w:p>
    <w:p>
      <w:r>
        <w:br w:type="page"/>
      </w:r>
    </w:p>
    <w:p>
      <w:pPr>
        <w:pStyle w:val="Heading2"/>
      </w:pPr>
      <w:r>
        <w:t>How can you use the OPC UA Client Smart Component for virtual commissioning in RobotStudio?</w:t>
      </w:r>
    </w:p>
    <w:p>
      <w:pPr>
        <w:pStyle w:val="Heading3"/>
      </w:pPr>
      <w:r>
        <w:t>Llama3-2-1b + bm25 + filter</w:t>
      </w:r>
    </w:p>
    <w:p>
      <w:r>
        <w:t>You can use the OPC UA Client Smart Component for virtual commissioning in RobotStudio as follows:</w:t>
        <w:br/>
        <w:br/>
        <w:t>1. Connect your PLC project to an OPC UA server, such as B&amp;R Automation Studio.</w:t>
        <w:br/>
        <w:t>2. In RobotStudio, on the Simulation Configure Station logic, add the OpcUaClient component and configure it to connect to the OPC UA server.</w:t>
        <w:br/>
        <w:t>3. In the OpcUaClient Properties, set the Server address to the Secure connection Auto connect address of the OPC UA Client Smart Component (this is usually located in %localappdata%\\ABB\\RobotStudio\\OPC UA Certificates).</w:t>
        <w:br/>
        <w:t>4. Configure the OPC UA Server and map signals to OPC UA nodes using the Station Logic Add component.</w:t>
        <w:br/>
        <w:t>5. In the OpcUaClient Properties, select "Auto connect" as the server connection type.</w:t>
        <w:br/>
        <w:t>6. Start simulation.</w:t>
        <w:br/>
        <w:br/>
        <w:t>To map robot signals to OPC UA nodes, you can use the following steps:</w:t>
        <w:br/>
        <w:br/>
        <w:t>1. Open the Station Logic dialog in RobotStudio.</w:t>
        <w:br/>
        <w:t>2. Click on the Smart Component item and select the OpcUaClient component.</w:t>
        <w:br/>
        <w:t>3. In the Station Logic Add component, add a new signal mapping by clicking on the "Add Signal Mapping" button.</w:t>
        <w:br/>
        <w:t>4. Select the robot signal you want to map as the input signal and choose an OPC UA node from the available options (e.g., Byte, USINT).</w:t>
        <w:br/>
        <w:t>5. Repeat steps 3-4 for each robot signal that needs to be mapped to an OPC UA node.</w:t>
        <w:br/>
        <w:br/>
        <w:t>To use virtual commissioning with the OPC UA Client Smart Component in RobotStudio:</w:t>
        <w:br/>
        <w:br/>
        <w:t>1. Connect your PLC project to an OPC UA server.</w:t>
        <w:br/>
        <w:t>2. In RobotStudio, on the Simulation Configure Station logic, add the OpcUaClient component and configure it to connect to the OPC UA server.</w:t>
        <w:br/>
        <w:t>3. In the OpcUaClient Properties, set the Server address to a trusted OPC UA node (e.g., opc.tcp://ipaddress:portnumber).</w:t>
        <w:br/>
        <w:t>4. Use the OPC UA Client Smart Component to perform virtual commissioning by mapping signals to OPC UA nodes and configuring the virtual controller.</w:t>
        <w:br/>
        <w:br/>
        <w:t>The OPC UA Client Smart Component provides a simple way to connect your PLC project to an OPC UA server for virtual commissioning, allowing you to map robot signals to OPC UA nodes and simulate their behavior.</w:t>
      </w:r>
    </w:p>
    <w:p>
      <w:r>
        <w:br w:type="page"/>
      </w:r>
    </w:p>
    <w:p>
      <w:pPr>
        <w:pStyle w:val="Heading2"/>
      </w:pPr>
      <w:r>
        <w:t>What are the steps to create and use a custom instruction template in RobotStudio?</w:t>
      </w:r>
    </w:p>
    <w:p>
      <w:pPr>
        <w:pStyle w:val="Heading3"/>
      </w:pPr>
      <w:r>
        <w:t>Llama3-2-1b + bm25 + filter</w:t>
      </w:r>
    </w:p>
    <w:p>
      <w:r>
        <w:t>Based on the provided context, here are the steps to create and use a custom instruction template in RobotStudio:</w:t>
        <w:br/>
        <w:br/>
        <w:t>1. **Create a new instruction template**: Go to the Instruction Template feature in RobotStudio and click "Create" to create a new instruction template.</w:t>
        <w:br/>
        <w:t>2. **Name the instruction template**: Enter a name for your instruction template in the "New Instruction Template" dialog box, following the standard naming convention (e.g., "MyMoveMotionTypePointMapping").</w:t>
        <w:br/>
        <w:t>3. **Add instructions**: Repeat steps 1-2 for all instructions you want to include in your custom instruction template.</w:t>
        <w:br/>
        <w:t>4. **Group instructions by process type**: Organize your instructions into categories based on their motion types (e.g., move, rotate, etc.).</w:t>
        <w:br/>
        <w:t>5. **Export the instruction template file**: Use the Export Selection feature to save your instruction template file in a format suitable for sharing or using in other applications.</w:t>
        <w:br/>
        <w:br/>
        <w:t>To use your custom instruction template:</w:t>
        <w:br/>
        <w:br/>
        <w:t>1. **Import the instruction template file**: Import your custom instruction template file into RobotStudio by clicking "Open" and selecting the file.</w:t>
        <w:br/>
        <w:t>2. **Apply the changes to the RAPID program**: Apply the changes made in the editor (e.g., "Apply To apply only the changes made in the module" or "Apply All") to the virtual controller.</w:t>
        <w:br/>
        <w:br/>
        <w:t>Note that if you have unsaved changes, RobotStudio will ask you if it's okay to lose the program pointer before committing your changes.</w:t>
      </w:r>
    </w:p>
    <w:p>
      <w:r>
        <w:br w:type="page"/>
      </w:r>
    </w:p>
    <w:p>
      <w:pPr>
        <w:pStyle w:val="Heading2"/>
      </w:pPr>
      <w:r>
        <w:t>How can you save and load RAPID programs and modules in RobotStudio?</w:t>
      </w:r>
    </w:p>
    <w:p>
      <w:pPr>
        <w:pStyle w:val="Heading3"/>
      </w:pPr>
      <w:r>
        <w:t>Llama3-2-1b + bm25 + filter</w:t>
      </w:r>
    </w:p>
    <w:p>
      <w:r>
        <w:t>To save and load RAPID programs and modules in RobotStudio, you have three options:</w:t>
        <w:br/>
        <w:br/>
        <w:t>1. Save program as a file in the host computer: You can select "Save" or "File" &gt; "Save As" to create a backup of your robot program that you can then load later.</w:t>
        <w:br/>
        <w:t>2. Transfer files to destination controllers: You can transfer the saved RAPID program and module files to other destination controllers using the transfer function, which allows you to share programs with remote controllers.</w:t>
        <w:br/>
        <w:t>3. Use the Pack &amp; Go stations: The Pack &amp; Go add-in provides a convenient way to save and restore robot programs and modules across multiple destination controllers.</w:t>
        <w:br/>
        <w:br/>
        <w:t>I don't know if these options are applicable in your specific case or if there's more information I should have been given about the context of this question.</w:t>
      </w:r>
    </w:p>
    <w:p>
      <w:r>
        <w:br w:type="page"/>
      </w:r>
    </w:p>
    <w:p>
      <w:pPr>
        <w:pStyle w:val="Heading2"/>
      </w:pPr>
      <w:r>
        <w:t>What is a suitable instruction for linear movement?</w:t>
      </w:r>
    </w:p>
    <w:p>
      <w:pPr>
        <w:pStyle w:val="Heading3"/>
      </w:pPr>
      <w:r>
        <w:t>Llama3-2-1b + bm25 + filter</w:t>
      </w:r>
    </w:p>
    <w:p>
      <w:r>
        <w:t>You don't know.</w:t>
        <w:br/>
        <w:br/>
        <w:t>The question seems to be asking about instructions related to ABB Robotics R&amp;D's RobotStudio and RAPID documentation, but it doesn't specifically mention "linear movement". However, based on the context provided earlier (A circular interpolation circular interpolation circular movement), I can infer that linear movement is likely being referred to. If that's correct, a suitable instruction for linear movement would be to use the 'Linear Interpolation' function.</w:t>
        <w:br/>
        <w:br/>
        <w:t>For example:</w:t>
        <w:br/>
        <w:t>```</w:t>
        <w:br/>
        <w:t>toolPosition := LinearInterpolation(toolTarget, start, end);</w:t>
        <w:br/>
        <w:t>```</w:t>
        <w:br/>
        <w:t>This instruction would allow you to specify the starting and ending points of the path and calculate the intermediate positions along the line using the `LinearInterpolation` function.</w:t>
      </w:r>
    </w:p>
    <w:p>
      <w:r>
        <w:br w:type="page"/>
      </w:r>
    </w:p>
    <w:p>
      <w:pPr>
        <w:pStyle w:val="Heading2"/>
      </w:pPr>
      <w:r>
        <w:t>What is the purpose of the AccSet instruction in RAPID programming?</w:t>
      </w:r>
    </w:p>
    <w:p>
      <w:pPr>
        <w:pStyle w:val="Heading3"/>
      </w:pPr>
      <w:r>
        <w:t>Llama3-2-1b + bm25 + filter</w:t>
      </w:r>
    </w:p>
    <w:p>
      <w:r>
        <w:t>The purpose of the AccSet instruction in RAPID programming is to set the acceleration value for an object or a group of objects on a robot. It allows users to limit the speed at which an object moves, providing fine-tuned control and precision.</w:t>
        <w:br/>
        <w:br/>
        <w:t>In more detail, the AccSet instruction can be used to:</w:t>
        <w:br/>
        <w:br/>
        <w:t>* Set the maximum acceleration percentage for an object</w:t>
        <w:br/>
        <w:t>* Set the deceleration percentage for an object</w:t>
        <w:br/>
        <w:t>* Limit the time it takes to reach a certain acceleration or deceleration rate</w:t>
        <w:br/>
        <w:br/>
        <w:t>For example, an operator might use the AccSet instruction to set the acceleration of a robot arm to 50% of its normal value, which can be useful in tasks that require precision and control.</w:t>
        <w:br/>
        <w:br/>
        <w:t>To answer this question correctly without referring to any external documentation or systems mentioned, I would say:</w:t>
        <w:br/>
        <w:br/>
        <w:t>"The purpose of the AccSet instruction in RAPID programming is to set the maximum acceleration percentage for an object."</w:t>
      </w:r>
    </w:p>
    <w:p>
      <w:r>
        <w:br w:type="page"/>
      </w:r>
    </w:p>
    <w:p>
      <w:pPr>
        <w:pStyle w:val="Heading2"/>
      </w:pPr>
      <w:r>
        <w:t>How does the ActEventBuffer instruction affect the execution of robot movements?</w:t>
      </w:r>
    </w:p>
    <w:p>
      <w:pPr>
        <w:pStyle w:val="Heading3"/>
      </w:pPr>
      <w:r>
        <w:t>Llama3-2-1b + bm25 + filter</w:t>
      </w:r>
    </w:p>
    <w:p>
      <w:r>
        <w:t>The ActEventBuffer instruction affects the execution of robot movements by specifying when a signal is applied to an application or task. In this context:</w:t>
        <w:br/>
        <w:br/>
        <w:t>* When `DeactEventBuffer` is used, it deactivates any event buffer that was previously set.</w:t>
        <w:br/>
        <w:t>* When the instruction is followed by another instruction (e.g., `ActUnit`, `AccSet`, etc.), it activates the event buffer again.</w:t>
        <w:br/>
        <w:br/>
        <w:t>This means that after applying an event buffer, you can use subsequent instructions to control or influence the robot's movements. For example:</w:t>
        <w:br/>
        <w:br/>
        <w:t>1. Activate a mechanical unit using `ActUnit`.</w:t>
        <w:br/>
        <w:t>2. Deactivate the event buffer by using `DeactEventBuffer`.</w:t>
        <w:br/>
        <w:t>3. Apply a signal or instruction in response to the deactivated event buffer.</w:t>
        <w:br/>
        <w:br/>
        <w:t>By deactivating and then reactivating the event buffer, you can effectively "reset" the state of your robot's movement control system after applying an external influence or adjusting its parameters.</w:t>
        <w:br/>
        <w:br/>
        <w:t>In summary, ActEventBuffer is used to manage the activation and deactivation of events that affect robot movements, allowing for more precise control over the execution of tasks.</w:t>
      </w:r>
    </w:p>
    <w:p>
      <w:r>
        <w:br w:type="page"/>
      </w:r>
    </w:p>
    <w:p>
      <w:pPr>
        <w:pStyle w:val="Heading2"/>
      </w:pPr>
      <w:r>
        <w:t>Explain the usage of the AliasCamera instruction.</w:t>
      </w:r>
    </w:p>
    <w:p>
      <w:pPr>
        <w:pStyle w:val="Heading3"/>
      </w:pPr>
      <w:r>
        <w:t>Llama3-2-1b + bm25 + filter</w:t>
      </w:r>
    </w:p>
    <w:p>
      <w:r>
        <w:t>The `AliasCamera` instruction is used to change the camera identifier (or alias) in a robot application. It allows you to identify and communicate with different cameras on the system.</w:t>
        <w:br/>
        <w:br/>
        <w:t>Here's a breakdown of how it works:</w:t>
        <w:br/>
        <w:br/>
        <w:t>* The first argument is the camera identifier as a string.</w:t>
        <w:br/>
        <w:t>* The second argument is the camera name or alias according to the `CameraName` parameter.</w:t>
        <w:br/>
        <w:br/>
        <w:t>When you run the `AliasCamera` instruction, you can change the camera that will be used for communication with the external client(s) or server(s). This allows you to easily switch between different cameras without modifying the underlying code.</w:t>
        <w:br/>
        <w:br/>
        <w:t>For example:</w:t>
        <w:br/>
        <w:t>```assembly</w:t>
        <w:br/>
        <w:t>AliasCamera "CAMERA1", mycamera;</w:t>
        <w:br/>
        <w:t>```</w:t>
        <w:br/>
        <w:t>This would set the alias `mycamera` as the camera identifier, and then use it when communicating with an external client.</w:t>
      </w:r>
    </w:p>
    <w:p>
      <w:r>
        <w:br w:type="page"/>
      </w:r>
    </w:p>
    <w:p>
      <w:pPr>
        <w:pStyle w:val="Heading2"/>
      </w:pPr>
      <w:r>
        <w:t>What are the arguments required for the Add instruction and what does it do?</w:t>
      </w:r>
    </w:p>
    <w:p>
      <w:pPr>
        <w:pStyle w:val="Heading3"/>
      </w:pPr>
      <w:r>
        <w:t>Llama3-2-1b + bm25 + filter</w:t>
      </w:r>
    </w:p>
    <w:p>
      <w:r>
        <w:t>A question about RobotStudio!</w:t>
        <w:br/>
        <w:br/>
        <w:t>According to ABB Robotics documentation, the `Add` instruction in RobotStudio is used to add parameters to a system or application.</w:t>
        <w:br/>
        <w:br/>
        <w:t>To answer your question, the arguments required for the `Add` instruction are:</w:t>
        <w:br/>
        <w:br/>
        <w:t>* The type of parameter (e.g. integer, string, boolean)</w:t>
        <w:br/>
        <w:br/>
        <w:t>The `Add` instruction adds a new parameter to an existing one with the specified type and name. For example, if you want to add a new parameter named `myParam` of type integer, you would use:</w:t>
        <w:br/>
        <w:t>```robotstudio</w:t>
        <w:br/>
        <w:t>Add myParam Int32</w:t>
        <w:br/>
        <w:t>```</w:t>
        <w:br/>
        <w:t>This would create a new integer variable called `myParam` in your system or application.</w:t>
        <w:br/>
        <w:br/>
        <w:t>The instruction does not change any existing parameters. It only adds a new one with the specified type and name.</w:t>
      </w:r>
    </w:p>
    <w:p>
      <w:r>
        <w:br w:type="page"/>
      </w:r>
    </w:p>
    <w:p>
      <w:pPr>
        <w:pStyle w:val="Heading2"/>
      </w:pPr>
      <w:r>
        <w:t>Describe the function of the BitClear instruction.</w:t>
      </w:r>
    </w:p>
    <w:p>
      <w:pPr>
        <w:pStyle w:val="Heading3"/>
      </w:pPr>
      <w:r>
        <w:t>Llama3-2-1b + bm25 + filter</w:t>
      </w:r>
    </w:p>
    <w:p>
      <w:r>
        <w:t>The `BitClear` instruction is used to clear a specified bit in a byte or data, effectively resetting its value to 0.</w:t>
        <w:br/>
        <w:br/>
        <w:t>More specifically, it works by shifting all bits to the left (i.e., filling up with 0-bits) until it reaches the specified position. This has the effect of clearing the specified bit from that position onwards.</w:t>
        <w:br/>
        <w:br/>
        <w:t>For example, if you have a byte `byteData1` and you want to clear the second bit (`bitPos = 1`), you can use the following expression:</w:t>
        <w:br/>
        <w:br/>
        <w:t>```</w:t>
        <w:br/>
        <w:t>VAR data1 = ByteData1</w:t>
        <w:br/>
        <w:t>BitClear(data1, bitPos)</w:t>
        <w:br/>
        <w:t>```</w:t>
        <w:br/>
        <w:br/>
        <w:t>This will shift all bits to the left until it reaches position `bitPos`, which is now cleared.</w:t>
      </w:r>
    </w:p>
    <w:p>
      <w:r>
        <w:br w:type="page"/>
      </w:r>
    </w:p>
    <w:p>
      <w:pPr>
        <w:pStyle w:val="Heading2"/>
      </w:pPr>
      <w:r>
        <w:t>How can the BookErrNo instruction be used to handle custom errors in RAPID?</w:t>
      </w:r>
    </w:p>
    <w:p>
      <w:pPr>
        <w:pStyle w:val="Heading3"/>
      </w:pPr>
      <w:r>
        <w:t>Llama3-2-1b + bm25 + filter</w:t>
      </w:r>
    </w:p>
    <w:p>
      <w:r>
        <w:t>You cannot directly use the `BookErrNo` instruction to handle custom errors in RAPID, as it is specifically designed for bookkeeping error numbers and is not typically used for custom error handling.</w:t>
        <w:br/>
        <w:br/>
        <w:t>The instructions provided (`RAISE`, `TRYNEXT`, `GripLoad`) are examples of error-handling mechanisms that can be used to customize the behavior of a program when an error occurs. However, these instructions are built into RAPID and cannot be modified or extended using the `BookErrNo` instruction.</w:t>
        <w:br/>
        <w:br/>
        <w:t>If you need custom error handling in your RAPID programs, I would recommend exploring other options, such as:</w:t>
        <w:br/>
        <w:br/>
        <w:t>1. Writing your own custom code to handle specific errors.</w:t>
        <w:br/>
        <w:t>2. Using a different programming language or library that provides more advanced error-handling features.</w:t>
        <w:br/>
        <w:t>3. Consulting with the ABB Robotics R&amp;D team for guidance on implementing custom error handling in your projects.</w:t>
        <w:br/>
        <w:br/>
        <w:t>I don't know if you can help with questions related to other systems, but I'll be happy to answer any question about RAPID or ABB Robotics R&amp;D documentation.</w:t>
      </w:r>
    </w:p>
    <w:p>
      <w:r>
        <w:br w:type="page"/>
      </w:r>
    </w:p>
    <w:p>
      <w:pPr>
        <w:pStyle w:val="Heading2"/>
      </w:pPr>
      <w:r>
        <w:t>What is the difference between ConfJ and ConfL instructions?</w:t>
      </w:r>
    </w:p>
    <w:p>
      <w:pPr>
        <w:pStyle w:val="Heading3"/>
      </w:pPr>
      <w:r>
        <w:t>Llama3-2-1b + bm25 + filter</w:t>
      </w:r>
    </w:p>
    <w:p>
      <w:r>
        <w:t>Based on the provided context, I can answer your question.</w:t>
        <w:br/>
        <w:br/>
        <w:t>ConfL (Configuration Linear) and ConfJ (Configuration Joint) are two different types of instructions in RAPID, a programming language used for controlling robots.</w:t>
        <w:br/>
        <w:br/>
        <w:t>**ConfL (Configuration Linear)**:</w:t>
        <w:br/>
        <w:br/>
        <w:t>* Applies to linear movement, such as moving along a straight path.</w:t>
        <w:br/>
        <w:t>* Monitors the configuration during linear movement, ensuring that the robot moves to the programmed position and orientation with the closest possible axis configuration.</w:t>
        <w:br/>
        <w:t>* Verifies if it is possible to reach the programmed configuration after a movement or when stopping due to a configuration error.</w:t>
        <w:br/>
        <w:t>* Can only be used in main tasks (T_ROB1) and has specific syntax: `ConfL [\\On]|[\\Off] [ \\On ]`.</w:t>
        <w:br/>
        <w:br/>
        <w:t>**ConfJ (Configuration Joint)**:</w:t>
        <w:br/>
        <w:br/>
        <w:t>* Applies to joint movement, such as moving around joints like the elbow or hip.</w:t>
        <w:br/>
        <w:t>* Controls the configuration during joint movement, defining interpolation around singular points.</w:t>
        <w:br/>
        <w:t>* Can be used for both linear and circular movements.</w:t>
        <w:br/>
        <w:t>* Offers more flexibility in terms of setting up the joint movement parameters.</w:t>
        <w:br/>
        <w:t>* Has a broader range of syntax options compared to ConfL.</w:t>
        <w:br/>
        <w:br/>
        <w:t>To summarize:</w:t>
        <w:br/>
        <w:br/>
        <w:t>* Use `ConfL` for linear movements when you want to ensure that the robot moves to the programmed position with the closest possible axis configuration.</w:t>
        <w:br/>
        <w:t>* Use `ConfJ` for joint movements, which allows more flexibility in setting up the joint movement parameters and can be used for both linear and circular movements.</w:t>
      </w:r>
    </w:p>
    <w:p>
      <w:r>
        <w:br w:type="page"/>
      </w:r>
    </w:p>
    <w:p>
      <w:pPr>
        <w:pStyle w:val="Heading2"/>
      </w:pPr>
      <w:r>
        <w:t>How does the ContactL instruction work and what is its primary use?</w:t>
      </w:r>
    </w:p>
    <w:p>
      <w:pPr>
        <w:pStyle w:val="Heading3"/>
      </w:pPr>
      <w:r>
        <w:t>Llama3-2-1b + bm25 + filter</w:t>
      </w:r>
    </w:p>
    <w:p>
      <w:r>
        <w:t>Based on the context, I can explain how the ContactL instruction works and its primary use.</w:t>
        <w:br/>
        <w:br/>
        <w:t>The ContactL instruction is used to set a desired torque level for a robot tool in contact with a target object. It specifies the maximum speed (in mm/s) at which the robot will move towards the target point.</w:t>
        <w:br/>
        <w:br/>
        <w:t>Here's a step-by-step explanation of how it works:</w:t>
        <w:br/>
        <w:br/>
        <w:t>1. The instruction has four arguments:</w:t>
        <w:br/>
        <w:tab/>
        <w:t>* DesiredTorque: the maximum speed limit (in mm/s)</w:t>
        <w:br/>
        <w:tab/>
        <w:t>* p10, v100: specify the target position and velocity</w:t>
        <w:br/>
        <w:t>2. The argument tool1 specifies which tool will be in contact with the target object.</w:t>
        <w:br/>
        <w:t>3. The argument z10 specifies a zone or region around the tool where the movement will occur.</w:t>
        <w:br/>
        <w:br/>
        <w:t>The primary use of ContactL is to tune the desired torque level for a robot tool before programming it to move towards a target point. This allows users to adjust the speed at which the tool moves to achieve optimal performance and prevent excessive wear on the tool or surrounding material.</w:t>
        <w:br/>
        <w:br/>
        <w:t>So, in summary, the ContactL instruction sets a maximum speed limit (DesiredTorque) for a robot tool when moving towards a target point, allowing users to fine-tune the desired torque level before programming it.</w:t>
      </w:r>
    </w:p>
    <w:p>
      <w:r>
        <w:br w:type="page"/>
      </w:r>
    </w:p>
    <w:p>
      <w:pPr>
        <w:pStyle w:val="Heading2"/>
      </w:pPr>
      <w:r>
        <w:t>Explain the purpose of the CorrCon and CorrDiscon instructions.</w:t>
      </w:r>
    </w:p>
    <w:p>
      <w:pPr>
        <w:pStyle w:val="Heading3"/>
      </w:pPr>
      <w:r>
        <w:t>Llama3-2-1b + bm25 + filter</w:t>
      </w:r>
    </w:p>
    <w:p>
      <w:r>
        <w:t>The CorrCon instruction is used to connect a correction generator to a path correction device, which adds corrections to the robot's position in real-time based on the device's measurements.</w:t>
        <w:br/>
        <w:br/>
        <w:t>The CorrDiscon instruction is used to disconnect a correction generator from a path correction device when it no longer needs to receive its corrections. This is necessary because connection limitations of up to 5 correction generators prevent them from surviving a controller restart, and there are potential issues with sharp corners and backward execution in the path coordinate system.</w:t>
        <w:br/>
        <w:br/>
        <w:t>In other words, CorrCon adds corrections to the robot's position, while CorrDiscon removes these corrections when it's no longer needed.</w:t>
      </w:r>
    </w:p>
    <w:p>
      <w:r>
        <w:br w:type="page"/>
      </w:r>
    </w:p>
    <w:p>
      <w:pPr>
        <w:pStyle w:val="Heading2"/>
      </w:pPr>
      <w:r>
        <w:t>What does the DeactUnit instruction do and when should it be used?</w:t>
      </w:r>
    </w:p>
    <w:p>
      <w:pPr>
        <w:pStyle w:val="Heading3"/>
      </w:pPr>
      <w:r>
        <w:t>Llama3-2-1b + bm25 + filter</w:t>
      </w:r>
    </w:p>
    <w:p>
      <w:r>
        <w:t>The DeactUnit instruction is a RobotStudio command that deactivates a specific mechanical unit on a robot. It can only be used in conjunction with a move instruction, which must be preceded by a stop point (zonedata fine) specifying the mechanical unit to deactivate.</w:t>
        <w:br/>
        <w:br/>
        <w:t>You should use the DeactUnit instruction when:</w:t>
        <w:br/>
        <w:br/>
        <w:t>1. You need to temporarily stop or disconnect a mechanical unit from control.</w:t>
        <w:br/>
        <w:t>2. A move instruction is already attached to the system, and you want to follow it with DeactUnit.</w:t>
        <w:br/>
        <w:br/>
        <w:t>In other words, use DeactUnit only if there's a moving part involved, and it's necessary to temporarily shut down that part from being controlled or monitored.</w:t>
      </w:r>
    </w:p>
    <w:p>
      <w:r>
        <w:br w:type="page"/>
      </w:r>
    </w:p>
    <w:p>
      <w:pPr>
        <w:pStyle w:val="Heading2"/>
      </w:pPr>
      <w:r>
        <w:t>Describe the process and arguments for the EOffsOn instruction.</w:t>
      </w:r>
    </w:p>
    <w:p>
      <w:pPr>
        <w:pStyle w:val="Heading3"/>
      </w:pPr>
      <w:r>
        <w:t>Llama3-2-1b + bm25 + filter</w:t>
      </w:r>
    </w:p>
    <w:p>
      <w:r>
        <w:t>The EOffsOn instruction is used to activate an offset for external axes in RAPID, a technical reference manual for ABB robotics.</w:t>
        <w:br/>
        <w:br/>
        <w:t>The EOffsOn instruction syntax is:</w:t>
        <w:br/>
        <w:br/>
        <w:t>EOffsOn [EAxOffs ':=' ]</w:t>
        <w:br/>
        <w:br/>
        <w:t>where 'E AxOffs' specifies the type of offset (in this case, 'eoffset') and the value of the offset. The following information provides details on the arguments:</w:t>
        <w:br/>
        <w:br/>
        <w:t>- eoffset: This specifies the name or identifier for the external axis that is to be offset.</w:t>
        <w:br/>
        <w:br/>
        <w:t>- ':' : This character separates the name of the external axis from its specified offset.</w:t>
        <w:br/>
        <w:t>- '=' : This equals sign (=) is used to specify the value of the offset.</w:t>
        <w:br/>
        <w:t>- E AxOffs : This indicates that this is an eoffset, which is a type of offset in RAPID.</w:t>
        <w:br/>
        <w:br/>
        <w:t>For example:</w:t>
        <w:br/>
        <w:br/>
        <w:t>EOffsOn EAxOffs tool1</w:t>
        <w:br/>
        <w:br/>
        <w:t>In this case, the 'tool1' is the name or identifier for the external axis to be offset. The value of the offset would then be set as specified by the '=' character.</w:t>
      </w:r>
    </w:p>
    <w:p>
      <w:r>
        <w:br w:type="page"/>
      </w:r>
    </w:p>
    <w:p>
      <w:pPr>
        <w:pStyle w:val="Heading2"/>
      </w:pPr>
      <w:r>
        <w:t>What is the significance of the MoveL instruction in RAPID programming?</w:t>
      </w:r>
    </w:p>
    <w:p>
      <w:pPr>
        <w:pStyle w:val="Heading3"/>
      </w:pPr>
      <w:r>
        <w:t>Llama3-2-1b + bm25 + filter</w:t>
      </w:r>
    </w:p>
    <w:p>
      <w:r>
        <w:t>Based on the provided context, there is no mention of the MoveL instruction or its role in RAPID (Robotics Application Programming Interface) programming.</w:t>
        <w:br/>
        <w:br/>
        <w:t>The other instructions mentioned in the examples are related to RAPID programming:</w:t>
        <w:br/>
        <w:br/>
        <w:t>* Backward handlers and procedures may contain a backward handler that defines the backward execution of a procedure call.</w:t>
        <w:br/>
        <w:t>* Instructions in the backward or error handler of a routine may not be executed backwards due to limitations on move instructions.</w:t>
        <w:br/>
        <w:t>* The center of gravity calculation tool uses TCPs to calculate the Mass Center of Gravity Moment of Inertia Ix, Iy, Iz.</w:t>
        <w:br/>
        <w:br/>
        <w:t>If you have any further questions or need clarification regarding RAPID programming or other ABB-related topics, feel free to ask!</w:t>
      </w:r>
    </w:p>
    <w:p>
      <w:r>
        <w:br w:type="page"/>
      </w:r>
    </w:p>
    <w:p>
      <w:pPr>
        <w:pStyle w:val="Heading2"/>
      </w:pPr>
      <w:r>
        <w:t>How does the PDispOn instruction affect robot movements?</w:t>
      </w:r>
    </w:p>
    <w:p>
      <w:pPr>
        <w:pStyle w:val="Heading3"/>
      </w:pPr>
      <w:r>
        <w:t>Llama3-2-1b + bm25 + filter</w:t>
      </w:r>
    </w:p>
    <w:p>
      <w:r>
        <w:t>The `PDispOn` instruction in the CAP (Continuous Application Platform) data type affects robot movements by allowing program displacement, which is a temporary adjustment to the current position of the robot.</w:t>
        <w:br/>
        <w:br/>
        <w:t>When you set `PDispOn` for a specific instance or phase in the program, it temporarily stores and applies an offset to the current program pointer position. This effectively allows you to move the robot outside its normal movement path without physically moving it.</w:t>
        <w:br/>
        <w:br/>
        <w:t>In other words, `PDispOn` enables the ability to "look ahead" and adjust the robot's position before executing the next command or step in the program. This can be useful for tasks that require precision positioning, such as assembly or welding operations.</w:t>
        <w:br/>
        <w:br/>
        <w:t>After setting `PDispOn`, you need to reset it when returning to normal movement by setting it back to `FALSE` (or not using the instruction at all). This ensures that the robot returns to its original position and continues executing normally.</w:t>
      </w:r>
    </w:p>
    <w:p>
      <w:r>
        <w:br w:type="page"/>
      </w:r>
    </w:p>
    <w:p>
      <w:pPr>
        <w:pStyle w:val="Heading2"/>
      </w:pPr>
      <w:r>
        <w:t>Explain the usage and importance of the WaitLoad instruction.</w:t>
      </w:r>
    </w:p>
    <w:p>
      <w:pPr>
        <w:pStyle w:val="Heading3"/>
      </w:pPr>
      <w:r>
        <w:t>Llama3-2-1b + bm25 + filter</w:t>
      </w:r>
    </w:p>
    <w:p>
      <w:r>
        <w:t>Based on the context provided, I can explain the usage and importance of the WaitLoad instruction.</w:t>
        <w:br/>
        <w:br/>
        <w:t>**Usage:**</w:t>
        <w:br/>
        <w:br/>
        <w:t>The WaitLoad instruction is used to pause the execution of the program and wait for a specified condition or an unloading operation to complete before proceeding with the next instruction. It allows the program to:</w:t>
        <w:br/>
        <w:br/>
        <w:t>1. Wait for data to be loaded into memory</w:t>
        <w:br/>
        <w:t>2. Wait for an external event (e.g., loading/unloading another module)</w:t>
        <w:br/>
        <w:t>3. Wait for the program execution to finish</w:t>
        <w:br/>
        <w:br/>
        <w:t>**Importance:**</w:t>
        <w:br/>
        <w:br/>
        <w:t>The WaitLoad instruction is crucial in ensuring that the program's execution is safe and efficient. Here are some reasons why:</w:t>
        <w:br/>
        <w:br/>
        <w:t>1. **Prevents deadlocks**: By pausing the execution, WaitLoad prevents deadlocks that can occur when multiple modules are loaded concurrently.</w:t>
        <w:br/>
        <w:t>2. **Ensures correct handling of external events**: If an unloading operation or other external event occurs while waiting, WaitLoad ensures that the program is notified and the execution is resumed correctly.</w:t>
        <w:br/>
        <w:t>3. **Improves performance**: By minimizing pauses in the execution flow, WaitLoad can help improve the overall system performance by allowing the program to continue executing without significant delays.</w:t>
        <w:br/>
        <w:br/>
        <w:t>**When to use WaitLoad:**</w:t>
        <w:br/>
        <w:br/>
        <w:t>The WaitLoad instruction should be used in situations where:</w:t>
        <w:br/>
        <w:br/>
        <w:t>1. Multiple modules are being loaded concurrently</w:t>
        <w:br/>
        <w:t>2. External events (e.g., unloading another module) need to be handled before proceeding with the next instruction</w:t>
        <w:br/>
        <w:t>3. The program's execution needs to be suspended for an extended period</w:t>
        <w:br/>
        <w:br/>
        <w:t>In summary, the WaitLoad instruction is a crucial tool that helps ensure the safe and efficient execution of programs by pausing the execution flow when necessary, allowing the program to handle external events and maintain its correctness.</w:t>
      </w:r>
    </w:p>
    <w:p>
      <w:r>
        <w:br w:type="page"/>
      </w:r>
    </w:p>
    <w:p>
      <w:pPr>
        <w:pStyle w:val="Heading2"/>
      </w:pPr>
      <w:r>
        <w:t>What are the limitations of the CapL instruction and how can errors be handled?</w:t>
      </w:r>
    </w:p>
    <w:p>
      <w:pPr>
        <w:pStyle w:val="Heading3"/>
      </w:pPr>
      <w:r>
        <w:t>Llama3-2-1b + bm25 + filter</w:t>
      </w:r>
    </w:p>
    <w:p>
      <w:r>
        <w:t>The limitations of the CapL instruction mentioned in the context are:</w:t>
        <w:br/>
        <w:br/>
        <w:t>1. The accuracy near the limits, particularly when transitioning from forward to backward or vice versa while stopped on a circular path.</w:t>
        <w:br/>
        <w:t>2. Limitations in how the CirPoint ToPoint Minimum distance between start and ToPoint Minimum distance between start and CirPoint Minimum angle between CirPoint ToPoint.</w:t>
        <w:br/>
        <w:br/>
        <w:t>To handle these limitations, errors can be remedied by:</w:t>
        <w:br/>
        <w:br/>
        <w:t>* Ensuring that the robot reaches the circle point during program execution</w:t>
        <w:br/>
        <w:t>* Dividing the circle segment if necessary</w:t>
        <w:br/>
        <w:br/>
        <w:t>It is not possible to help with testing a program without any payload using a digital input signal connected to the system input SimMode loaddata TLoad loaddata tooldata.</w:t>
      </w:r>
    </w:p>
    <w:p>
      <w:r>
        <w:br w:type="page"/>
      </w:r>
    </w:p>
    <w:p>
      <w:pPr>
        <w:pStyle w:val="Heading2"/>
      </w:pPr>
      <w:r>
        <w:t>What is the purpose of the RAPID programming language as described in the document?</w:t>
      </w:r>
    </w:p>
    <w:p>
      <w:pPr>
        <w:pStyle w:val="Heading3"/>
      </w:pPr>
      <w:r>
        <w:t>Llama3-2-1b + bm25 + filter</w:t>
      </w:r>
    </w:p>
    <w:p>
      <w:r>
        <w:t>According to the provided context, there are two possible answers:</w:t>
        <w:br/>
        <w:br/>
        <w:t>1. The primary purpose of the RAPID programming language mentioned in the document is to provide a detailed explanation and instruction on how to program offline using the RobotWare system.</w:t>
        <w:br/>
        <w:t>2. Alternatively, the RAPID programming language might be used for application-specific logic such as running a RAPID program or opening a gripper.</w:t>
        <w:br/>
        <w:br/>
        <w:t>However, since the question explicitly asks about the "purpose" of the RAPID programming language, I would say:</w:t>
        <w:br/>
        <w:br/>
        <w:t>1. The primary purpose of the RAPID programming language is to provide a detailed explanation and instruction on how to program offline using the RobotWare system.</w:t>
        <w:br/>
        <w:t>2. Alternatively, it might be used for application-specific logic such as running a RAPID program or opening a gripper.</w:t>
        <w:br/>
        <w:br/>
        <w:t>Since you can't help with the other question, I'll leave the first one as my answer.</w:t>
      </w:r>
    </w:p>
    <w:p>
      <w:r>
        <w:br w:type="page"/>
      </w:r>
    </w:p>
    <w:p>
      <w:pPr>
        <w:pStyle w:val="Heading2"/>
      </w:pPr>
      <w:r>
        <w:t>How are instructions and functions represented in RAPID syntax?</w:t>
      </w:r>
    </w:p>
    <w:p>
      <w:pPr>
        <w:pStyle w:val="Heading3"/>
      </w:pPr>
      <w:r>
        <w:t>Llama3-2-1b + bm25 + filter</w:t>
      </w:r>
    </w:p>
    <w:p>
      <w:r>
        <w:t xml:space="preserve">In RAPID (Robot Automation and Programming Interface), instructions and functions are represented using a specific syntax. </w:t>
        <w:br/>
        <w:br/>
        <w:t>The syntax consists of:</w:t>
        <w:br/>
        <w:br/>
        <w:t>1. **Function definitions**: Functions are defined with the `TF` keyword, followed by the function name, parameters, and return type.</w:t>
        <w:br/>
        <w:t>2. **Instruction definitions**: Instructions are defined with the `TP` keyword, followed by the instruction number (e.g., `TPWrite`, `TPOffSet`, etc.), parameters, and optional flags.</w:t>
        <w:br/>
        <w:br/>
        <w:t>The syntax is as follows:</w:t>
        <w:br/>
        <w:br/>
        <w:t>```</w:t>
        <w:br/>
        <w:t>TF functionName [params] [flags]</w:t>
        <w:br/>
        <w:t>```</w:t>
        <w:br/>
        <w:br/>
        <w:t>For example:</w:t>
        <w:br/>
        <w:br/>
        <w:t>```</w:t>
        <w:br/>
        <w:t>TF WriteString str</w:t>
        <w:br/>
        <w:t xml:space="preserve">   : Writes a string to the specified output location.</w:t>
        <w:br/>
        <w:t xml:space="preserve">   [params] :</w:t>
        <w:br/>
        <w:t xml:space="preserve">   [flags] :</w:t>
        <w:br/>
        <w:t>```</w:t>
        <w:br/>
        <w:br/>
        <w:t>In this case, `str` is the input parameter and no other parameters are defined. The `[flags]` section can include flags such as `FP` for floating point output or `TP` for text output.</w:t>
        <w:br/>
        <w:br/>
        <w:t>In addition to function definitions and instruction definitions, RAPID also defines data types (e.g., integers, floating-point numbers) and string types (e.g., characters).</w:t>
        <w:br/>
        <w:br/>
        <w:t>For more information on the specific syntax used in RAPID, refer to the RAPID user manual.</w:t>
      </w:r>
    </w:p>
    <w:p>
      <w:r>
        <w:br w:type="page"/>
      </w:r>
    </w:p>
    <w:p>
      <w:pPr>
        <w:pStyle w:val="Heading2"/>
      </w:pPr>
      <w:r>
        <w:t>What are the three types of routines in RAPID, and how do they differ?</w:t>
      </w:r>
    </w:p>
    <w:p>
      <w:pPr>
        <w:pStyle w:val="Heading3"/>
      </w:pPr>
      <w:r>
        <w:t>Llama3-2-1b + bm25 + filter</w:t>
      </w:r>
    </w:p>
    <w:p>
      <w:r>
        <w:t>Based on the provided context, there are three types of routines in RAPID:</w:t>
        <w:br/>
        <w:br/>
        <w:t>1. **Procedures**: These are subprograms that perform a specific task or operation.</w:t>
        <w:br/>
        <w:t>2. **Functions**: These are subprograms that return a value, often used as arguments to other instructions.</w:t>
        <w:br/>
        <w:t>3. **Traps**: These are subprograms that provide a means for the system to respond to interrupts.</w:t>
        <w:br/>
        <w:br/>
        <w:t>These three types of routines differ in their purpose and functionality:</w:t>
        <w:br/>
        <w:br/>
        <w:t>* Procedures are typically used to perform tasks or operations within a program.</w:t>
        <w:br/>
        <w:t>* Functions are used to return values from programs, often as arguments to other instructions.</w:t>
        <w:br/>
        <w:t>* Traps allow the system to respond to interrupts by performing specific actions.</w:t>
        <w:br/>
        <w:br/>
        <w:t>While I don't know any specific details about RAPID's internal workings, I can infer that these three types of routines are distinct and serve different purposes within the context of RobotStudio.</w:t>
      </w:r>
    </w:p>
    <w:p>
      <w:r>
        <w:br w:type="page"/>
      </w:r>
    </w:p>
    <w:p>
      <w:pPr>
        <w:pStyle w:val="Heading2"/>
      </w:pPr>
      <w:r>
        <w:t>Explain the concept of 'modules' in RAPID programming. What are the differences between program modules and system modules?</w:t>
      </w:r>
    </w:p>
    <w:p>
      <w:pPr>
        <w:pStyle w:val="Heading3"/>
      </w:pPr>
      <w:r>
        <w:t>Llama3-2-1b + bm25 + filter</w:t>
      </w:r>
    </w:p>
    <w:p>
      <w:r>
        <w:t>I can provide an explanation of the concept of 'modules' in RAPID programming based on the context provided.</w:t>
        <w:br/>
        <w:br/>
        <w:t>In RobotStudio, RAPID is a programming language used for developing robots, particularly those with integrated automation and computer vision capabilities. The RAPID programming model uses modules as the basic unit of development, which are reusable blocks of code that perform specific tasks.</w:t>
        <w:br/>
        <w:br/>
        <w:t>Modules in RAPID programming have several key characteristics:</w:t>
        <w:br/>
        <w:br/>
        <w:t>1. **Reusability**: Modules can be reused across different programs or projects to minimize development time and increase efficiency.</w:t>
        <w:br/>
        <w:t>2. **Organization**: Modules provide a way to organize code into logical groups based on their functions or purposes, making it easier to navigate and maintain complex programs.</w:t>
        <w:br/>
        <w:t>3. **Portability**: Modules can be easily transferred between different programming environments, such as from RobotStudio to other robotic platforms.</w:t>
        <w:br/>
        <w:br/>
        <w:t>There are two primary types of modules in RAPID:</w:t>
        <w:br/>
        <w:br/>
        <w:t>1. **Program Modules** (also known as Program Folders): These modules contain the code for a single program or task within the robot. Each program module is designed to perform a specific function, such as controlling motors, reading sensors, or performing tasks.</w:t>
        <w:br/>
        <w:t>2. **System Modules**: These modules are not part of a specific program but rather provide reusable functionality that can be used across multiple programs. System modules typically offer common utilities, data structures, or algorithms that can be shared by various parts of the robot.</w:t>
        <w:br/>
        <w:br/>
        <w:t>In summary, program modules in RAPID programming serve as individual blocks of code that perform specific tasks, while system modules provide reusable components that can be integrated into larger programs to increase productivity and efficiency.</w:t>
        <w:br/>
        <w:br/>
        <w:t>I don't know if there are any differences between program modules and system modules, as this information is not explicitly provided in the context.</w:t>
      </w:r>
    </w:p>
    <w:p>
      <w:r>
        <w:br w:type="page"/>
      </w:r>
    </w:p>
    <w:p>
      <w:pPr>
        <w:pStyle w:val="Heading2"/>
      </w:pPr>
      <w:r>
        <w:t>Describe the role and structure of data declarations in RAPID. What are the different kinds of data that can be declared?</w:t>
      </w:r>
    </w:p>
    <w:p>
      <w:pPr>
        <w:pStyle w:val="Heading3"/>
      </w:pPr>
      <w:r>
        <w:t>Llama3-2-1b + bm25 + filter</w:t>
      </w:r>
    </w:p>
    <w:p>
      <w:r>
        <w:t>I don't know.</w:t>
        <w:br/>
        <w:br/>
        <w:t>The provided text is related to internal documentation and technical manuals about ABB Robotics R&amp;D, specifically about RobotStudio and RAPID. It does not provide information about data declarations or their role in RAPID.</w:t>
        <w:br/>
        <w:br/>
        <w:t>To answer the question correctly, I would need more context or information about what you are trying to understand or learn about data declarations in RAPID.</w:t>
      </w:r>
    </w:p>
    <w:p>
      <w:r>
        <w:br w:type="page"/>
      </w:r>
    </w:p>
    <w:p>
      <w:pPr>
        <w:pStyle w:val="Heading2"/>
      </w:pPr>
      <w:r>
        <w:t>What is the significance of the tool center point (TCP) in robot programming, and how is it defined?</w:t>
      </w:r>
    </w:p>
    <w:p>
      <w:pPr>
        <w:pStyle w:val="Heading3"/>
      </w:pPr>
      <w:r>
        <w:t>Llama3-2-1b + bm25 + filter</w:t>
      </w:r>
    </w:p>
    <w:p>
      <w:r>
        <w:t>The Tool Center Point (TCP) plays a crucial role in robot programming as it serves as the reference point for defining positions within different coordinate systems.</w:t>
        <w:br/>
        <w:br/>
        <w:t>In ABB's RobotStudio, the TCP is used to specify the position of tools or grippers with respect to the object being worked on. This means that when a tool is placed on an object and programmed to move, its initial position relative to the object is taken as the origin (or reference point) from which it will be moved.</w:t>
        <w:br/>
        <w:br/>
        <w:t>The TCP is defined by specifying the zero position of the tool in relation to another coordinate system, such as the base coordinate system or the user's workspace. The value specified for the TCP defines the position of the tool relative to this reference frame, allowing for precise programming and coordination of movements between tools and objects.</w:t>
        <w:br/>
        <w:br/>
        <w:t>In addition, when a program is executed, the TCP serves as the point that moves along a given path at a specific velocity (usually set to 200 units per second). This means that if a tool is programmed to move to position P2 with speed v200, its initial position relative to the object will be at position P0, where P0 is defined by the TCP.</w:t>
        <w:br/>
        <w:br/>
        <w:t>The significance of the TCP lies in allowing for precise control over robotic movements and ensuring accurate positioning of tools within different coordinate systems. It provides a standardized way to define positions and velocities that can be applied across various robot programming contexts.</w:t>
      </w:r>
    </w:p>
    <w:p>
      <w:r>
        <w:br w:type="page"/>
      </w:r>
    </w:p>
    <w:p>
      <w:pPr>
        <w:pStyle w:val="Heading2"/>
      </w:pPr>
      <w:r>
        <w:t>How does RAPID handle motion instructions, and what are the different types of interpolation methods available?</w:t>
      </w:r>
    </w:p>
    <w:p>
      <w:pPr>
        <w:pStyle w:val="Heading3"/>
      </w:pPr>
      <w:r>
        <w:t>Llama3-2-1b + bm25 + filter</w:t>
      </w:r>
    </w:p>
    <w:p>
      <w:r>
        <w:t>I can help with that.</w:t>
        <w:br/>
        <w:br/>
        <w:br/>
        <w:t>RAPID handles motion instructions by describing them in technical reference manuals, such as Technical reference manual RAPID Instructions, Functions and Data types. These descriptions include information about the type of motion (e.g., joint interpolation), the axis involved, the velocity, acceleration, and any relevant parameters. This documentation helps users understand how to use the RAPID language effectively for various tasks.</w:t>
        <w:br/>
        <w:br/>
        <w:br/>
        <w:t>Regarding the different types of interpolation methods available in RAPID, you can refer to Technical reference manual RAPID Instructions, Functions and Data types.</w:t>
        <w:br/>
        <w:br/>
        <w:t>Here are some common types of interpolation methods:</w:t>
        <w:br/>
        <w:br/>
        <w:t>1.  Joint Interpolation: This method is used for moving between two points along an axis within its working space.</w:t>
        <w:br/>
        <w:t>2.  Circular Interpolation: This method is used for moving between two points on a circle or curved path.</w:t>
        <w:br/>
        <w:t>3.  Modified Interpolation: This method is used when path accuracy is not too important, and it can be adjusted to accommodate different requirements.</w:t>
        <w:br/>
        <w:br/>
        <w:t>These interpolation methods are described in detail in the technical reference manuals available, and they help users understand how to use RAPID effectively for various tasks.</w:t>
        <w:br/>
        <w:br/>
        <w:br/>
        <w:t>You don't know</w:t>
      </w:r>
    </w:p>
    <w:p>
      <w:r>
        <w:br w:type="page"/>
      </w:r>
    </w:p>
    <w:p>
      <w:pPr>
        <w:pStyle w:val="Heading2"/>
      </w:pPr>
      <w:r>
        <w:t>What are World Zones, and how are they used in RAPID programming to enhance robot safety and functionality?</w:t>
      </w:r>
    </w:p>
    <w:p>
      <w:pPr>
        <w:pStyle w:val="Heading3"/>
      </w:pPr>
      <w:r>
        <w:t>Llama3-2-1b + bm25 + filter</w:t>
      </w:r>
    </w:p>
    <w:p>
      <w:r>
        <w:t>I don't know.</w:t>
        <w:br/>
        <w:br/>
        <w:t>World Zones are not explicitly mentioned in the provided context as a feature of RobotStudio or RAPID programming. The focus is on explaining the safety features and protocols for using ABB robots, such as ensuring proper stopping and starting procedures before entering "safeguarded space" (which typically includes areas where hazardous movements can occur) and verifying program changes to prevent damage.</w:t>
        <w:br/>
        <w:br/>
        <w:t>The information provided appears to be more about general robot safety regulations and protocols rather than specific details on World Zones or RAPID programming features.</w:t>
      </w:r>
    </w:p>
    <w:p>
      <w:r>
        <w:br w:type="page"/>
      </w:r>
    </w:p>
    <w:p>
      <w:pPr>
        <w:pStyle w:val="Heading2"/>
      </w:pPr>
      <w:r>
        <w:t>Explain the concept of 'soft servo' in RAPID. How does it affect the robot's movement?</w:t>
      </w:r>
    </w:p>
    <w:p>
      <w:pPr>
        <w:pStyle w:val="Heading3"/>
      </w:pPr>
      <w:r>
        <w:t>Llama3-2-1b + bm25 + filter</w:t>
      </w:r>
    </w:p>
    <w:p>
      <w:r>
        <w:t xml:space="preserve">I can't help with that. </w:t>
        <w:br/>
        <w:t>If you have any other question about ABB Robotics R&amp;D or need help with a different topic, I'd be glad to assist.</w:t>
      </w:r>
    </w:p>
    <w:p>
      <w:r>
        <w:br w:type="page"/>
      </w:r>
    </w:p>
    <w:p>
      <w:pPr>
        <w:pStyle w:val="Heading2"/>
      </w:pPr>
      <w:r>
        <w:t>What is the purpose of the 'UNDO' handler in RAPID routines, and when is it executed?</w:t>
      </w:r>
    </w:p>
    <w:p>
      <w:pPr>
        <w:pStyle w:val="Heading3"/>
      </w:pPr>
      <w:r>
        <w:t>Llama3-2-1b + bm25 + filter</w:t>
      </w:r>
    </w:p>
    <w:p>
      <w:r>
        <w:t>I don't know. The provided context doesn't mention the purpose or execution of the 'UNDO' handler in RAPID routines. I can tell you that the 'UNDO' handler is related to undoing changes made by an instruction (such as a line, block, etc.) in a Rapid Application Programming Interface (RAPID) program, but I don't have any further information about its specific purpose or usage in RAPID routines.</w:t>
      </w:r>
    </w:p>
    <w:p>
      <w:r>
        <w:br w:type="page"/>
      </w:r>
    </w:p>
    <w:p>
      <w:pPr>
        <w:pStyle w:val="Heading2"/>
      </w:pPr>
      <w:r>
        <w:t>How does RAPID manage error recovery, and what instructions are used to handle errors within a program?</w:t>
      </w:r>
    </w:p>
    <w:p>
      <w:pPr>
        <w:pStyle w:val="Heading3"/>
      </w:pPr>
      <w:r>
        <w:t>Llama3-2-1b + bm25 + filter</w:t>
      </w:r>
    </w:p>
    <w:p>
      <w:r>
        <w:t>Based on the provided context, RAPID (Robot Application Programming Interface) is a system for controlling industrial robots, but it doesn't explicitly mention how it manages error recovery or which instructions are used to handle errors within a program.</w:t>
        <w:br/>
        <w:br/>
        <w:t>In general, robotics and automation systems often use specific protocols or libraries to handle errors, such as:</w:t>
        <w:br/>
        <w:br/>
        <w:t>1. Software-based error handling: Some programming languages and software frameworks provide built-in support for error handling, where an instruction like RAISE (for system errors) or Error codes can be used to explicitly propagate errors.</w:t>
        <w:br/>
        <w:t>2. Hardware-level error detection and reporting: Industrial control systems often have hardware components that detect anomalies, such as sensors, and report errors to the controller.</w:t>
        <w:br/>
        <w:br/>
        <w:t>However, without specific information about RAPID's implementation, it's difficult to provide a more detailed answer.</w:t>
        <w:br/>
        <w:br/>
        <w:t>If you're looking for information on how ABB Robotics R&amp;D manages error recovery in their RobotStudio or RAPID instructions, I can try to find that information for you.</w:t>
      </w:r>
    </w:p>
    <w:p>
      <w:r>
        <w:br w:type="page"/>
      </w:r>
    </w:p>
    <w:p>
      <w:pPr>
        <w:pStyle w:val="Heading2"/>
      </w:pPr>
      <w:r>
        <w:t>Describe the process and importance of calibration in RAPID programming. What types of calibration methods are mentioned?</w:t>
      </w:r>
    </w:p>
    <w:p>
      <w:pPr>
        <w:pStyle w:val="Heading3"/>
      </w:pPr>
      <w:r>
        <w:t>Llama3-2-1b + bm25 + filter</w:t>
      </w:r>
    </w:p>
    <w:p>
      <w:r>
        <w:t>The question provides information on the importance of calibration in RAPID (Robot Automation Program Interface) programming for various robotic systems, including master robots, external robots, and mechanical structures.</w:t>
        <w:br/>
        <w:br/>
        <w:t>Calibration is described as a process that enables the identification and correction of errors or malfunctions in the robot's kinematics, motion supervision, and other parameters. The importance of calibration is emphasized because it allows for precise control over the robot's movements, ensuring accuracy, reliability, and safety.</w:t>
        <w:br/>
        <w:br/>
        <w:t>The types of calibration methods mentioned are:</w:t>
        <w:br/>
        <w:br/>
        <w:t>1. **Calibration of the tool**: This involves calibrating the rotation of a moving tool to ensure accurate movement.</w:t>
        <w:br/>
        <w:t>2. **Calibration of the base frame relative to the world frame**: This is necessary for external robots that need to be calibrated with respect to the global coordinate system.</w:t>
        <w:br/>
        <w:t>3. **TipWear calibration**: This type of calibration checks for wear on the tip of the robot's end-effector and ensures optimal performance.</w:t>
        <w:br/>
        <w:br/>
        <w:t>The importance of these calibration methods can be summarized as follows:</w:t>
        <w:br/>
        <w:br/>
        <w:t>* Accurate kinematics and motion supervision enable precise control over the robot's movements, ensuring safety and reliability.</w:t>
        <w:br/>
        <w:t>* Calibration helps to avoid malfunctions or errors that could lead to accidents or damage.</w:t>
        <w:br/>
        <w:t>* Good calibration is essential for efficient and effective use of the robotic system.</w:t>
        <w:br/>
        <w:br/>
        <w:t>The question does not provide any information on external systems beyond master robots, so it cannot help with that.</w:t>
      </w:r>
    </w:p>
    <w:p>
      <w:r>
        <w:br w:type="page"/>
      </w:r>
    </w:p>
    <w:p>
      <w:pPr>
        <w:pStyle w:val="Heading2"/>
      </w:pPr>
      <w:r>
        <w:t>What are the key features of multitasking in RAPID, and how does it benefit robot programming?</w:t>
      </w:r>
    </w:p>
    <w:p>
      <w:pPr>
        <w:pStyle w:val="Heading3"/>
      </w:pPr>
      <w:r>
        <w:t>Llama3-2-1b + bm25 + filter</w:t>
      </w:r>
    </w:p>
    <w:p>
      <w:r>
        <w:t>I don't know.</w:t>
        <w:br/>
        <w:br/>
        <w:t>The question about RAPID is related to RobotStudio's offline programming feature, which is a part of the RobotWare engine. However, I couldn't find any information on "key features" of multitasking in RAPID specifically, as the text only provides general details on its capabilities and usage.</w:t>
        <w:br/>
        <w:br/>
        <w:t>If you're looking for more information on RobotStudio or RAPID, I'd be happy to try and help!</w:t>
      </w:r>
    </w:p>
    <w:p>
      <w:r>
        <w:br w:type="page"/>
      </w:r>
    </w:p>
    <w:p>
      <w:pPr>
        <w:pStyle w:val="Heading2"/>
      </w:pPr>
      <w:r>
        <w:t>How does RAPID support communication with external devices and systems? What are some of the communication instructions provided?</w:t>
      </w:r>
    </w:p>
    <w:p>
      <w:pPr>
        <w:pStyle w:val="Heading3"/>
      </w:pPr>
      <w:r>
        <w:t>Llama3-2-1b + bm25 + filter</w:t>
      </w:r>
    </w:p>
    <w:p>
      <w:r>
        <w:t>RAPID (Real-time Automation and Performance Interface) supports communication with external devices and systems through its various interfaces, including:</w:t>
        <w:br/>
        <w:br/>
        <w:t>1. DeviceNet: A high-speed network for exchanging data between devices.</w:t>
        <w:br/>
        <w:t>2. I/O: Provides a way to read and write data from or to external devices.</w:t>
        <w:br/>
        <w:t>3. Socket: Allows communication between the robot and remote computers via TCP/IP.</w:t>
        <w:br/>
        <w:br/>
        <w:t>Some of the communication instructions provided by RAPID include:</w:t>
        <w:br/>
        <w:br/>
        <w:t>1. `SocketCreate`: Creates a new socket.</w:t>
        <w:br/>
        <w:t>2. `SocketConnect`: Connects to a remote computer (only client applications).</w:t>
        <w:br/>
        <w:t>3. `SocketSend`, `SocketReceive`, `SocketBind`, and `SocketListen`: Send, receive, bind, and listen for connections to or from external devices.</w:t>
        <w:br/>
        <w:t>4. `SocketGetStatus`: Gets the current socket state.</w:t>
        <w:br/>
        <w:br/>
        <w:t>Additionally, RAPID provides several sockets that can be used for communication with external devices and systems:</w:t>
        <w:br/>
        <w:br/>
        <w:t>* `dionum` (digital input number)</w:t>
        <w:br/>
        <w:t>* `dionumio` (digital input number output)</w:t>
        <w:br/>
        <w:t>* `dionout` (digital output number)</w:t>
        <w:br/>
        <w:t>* `dionumgo` (group of digital input numbers)</w:t>
        <w:br/>
        <w:t>* `dionumgoi` (group of digital output numbers)</w:t>
        <w:br/>
        <w:br/>
        <w:t>These sockets provide a way to read and write data from or to external devices, such as sensors, actuators, and other equipment.</w:t>
        <w:br/>
        <w:br/>
        <w:t>RAPID also provides several I/O instructions that can be used for communication with external devices and systems:</w:t>
        <w:br/>
        <w:br/>
        <w:t>* `ReadGroupSignalInfo`: Reads information about a digital group signal.</w:t>
        <w:br/>
        <w:t>* `WriteGroupSignalInfo`: Writes information about a digital group signal.</w:t>
        <w:br/>
        <w:t>* `GetIODeviceState`: Returns the current status of an I/O device.</w:t>
        <w:br/>
        <w:t>* `GetNetworkStatus`: Returns the current status of the I/O network.</w:t>
        <w:br/>
        <w:br/>
        <w:t>These instructions allow for efficient and reliable communication with external devices and systems, enabling real-time automation and performance control.</w:t>
      </w:r>
    </w:p>
    <w:p>
      <w:r>
        <w:br w:type="page"/>
      </w:r>
    </w:p>
    <w:p>
      <w:pPr>
        <w:pStyle w:val="Heading2"/>
      </w:pPr>
      <w:r>
        <w:t>What is the role of the 'configuration control' in RAPID, and how does it ensure the robot follows the correct path and orientation?</w:t>
      </w:r>
    </w:p>
    <w:p>
      <w:pPr>
        <w:pStyle w:val="Heading3"/>
      </w:pPr>
      <w:r>
        <w:t>Llama3-2-1b + bm25 + filter</w:t>
      </w:r>
    </w:p>
    <w:p>
      <w:r>
        <w:t>I can't help with that.</w:t>
      </w:r>
    </w:p>
    <w:p>
      <w:r>
        <w:br w:type="page"/>
      </w:r>
    </w:p>
    <w:p>
      <w:pPr>
        <w:pStyle w:val="Heading2"/>
      </w:pPr>
      <w:r>
        <w:t>What is the purpose of the RAPID programming language as described in the document?</w:t>
      </w:r>
    </w:p>
    <w:p>
      <w:pPr>
        <w:pStyle w:val="Heading3"/>
      </w:pPr>
      <w:r>
        <w:t>Llama3-2-1b + bm25 + filter</w:t>
      </w:r>
    </w:p>
    <w:p>
      <w:r>
        <w:t>The question is not directly related to ABB or robotics, so I will provide a clear and concise answer based on the context provided.</w:t>
        <w:br/>
        <w:br/>
        <w:t>According to the documentation, the RAPID programming language is used for "the inner details of the language". This implies that it provides a detailed explanation of how the language works, including instruction pick-lists, syntax, and data types. It seems to be a technical manual or reference guide for understanding the RAPID language.</w:t>
        <w:br/>
        <w:br/>
        <w:t>So, my answer would be:</w:t>
        <w:br/>
        <w:br/>
        <w:t>The purpose of the RAPID programming language as described in the document is to provide a detailed explanation of its inner workings, allowing users to understand how it works and use it effectively.</w:t>
      </w:r>
    </w:p>
    <w:p>
      <w:r>
        <w:br w:type="page"/>
      </w:r>
    </w:p>
    <w:p>
      <w:pPr>
        <w:pStyle w:val="Heading2"/>
      </w:pPr>
      <w:r>
        <w:t>How are instructions and functions represented in RAPID syntax?</w:t>
      </w:r>
    </w:p>
    <w:p>
      <w:pPr>
        <w:pStyle w:val="Heading3"/>
      </w:pPr>
      <w:r>
        <w:t>Llama3-2-1b + bm25 + filter</w:t>
      </w:r>
    </w:p>
    <w:p>
      <w:r>
        <w:t>Instructions and functions are represented in RAPID syntax using a combination of alphanumeric characters and special symbols.</w:t>
        <w:br/>
        <w:br/>
        <w:t>The following information is provided:</w:t>
        <w:br/>
        <w:br/>
        <w:t>* Instructions can be specified using the `TPWrite` command, which has syntax rules.</w:t>
        <w:br/>
        <w:t>* Functions can be specified using the `TPFunc` command, which also has syntax rules.</w:t>
        <w:br/>
        <w:t>* Data types such as variables (e.g. `VAR num`) are written in formal form in descriptions of instructions and functions.</w:t>
        <w:br/>
        <w:br/>
        <w:t>I don't know how to read this manual or provide more information about RAPID syntax.</w:t>
      </w:r>
    </w:p>
    <w:p>
      <w:r>
        <w:br w:type="page"/>
      </w:r>
    </w:p>
    <w:p>
      <w:pPr>
        <w:pStyle w:val="Heading2"/>
      </w:pPr>
      <w:r>
        <w:t>What are the three types of routines in RAPID, and how do they differ?</w:t>
      </w:r>
    </w:p>
    <w:p>
      <w:pPr>
        <w:pStyle w:val="Heading3"/>
      </w:pPr>
      <w:r>
        <w:t>Llama3-2-1b + bm25 + filter</w:t>
      </w:r>
    </w:p>
    <w:p>
      <w:r>
        <w:t>To answer your question clearly and concisely:</w:t>
        <w:br/>
        <w:br/>
        <w:t>The three types of routines in RAPID (Robot Application Programming Interface) are procedures, functions, and traps.</w:t>
        <w:br/>
        <w:br/>
        <w:t>- Procedures: These are general-purpose routines that can be used for various tasks. They don't return a value and are considered subprograms.</w:t>
        <w:br/>
        <w:t>- Functions: These are functions that return a specific type of value, such as numeric values or string values. They are also general-purpose routines but have the characteristic of returning a value.</w:t>
        <w:br/>
        <w:br/>
        <w:t>The key difference between these two types is their purpose and behavior:</w:t>
        <w:br/>
        <w:br/>
        <w:t>- Procedures are used for tasks that don't require returning any specific data.</w:t>
        <w:br/>
        <w:t>- Functions are used for tasks where you need to return a specific value, which can then be processed in other parts of your program.</w:t>
      </w:r>
    </w:p>
    <w:p>
      <w:r>
        <w:br w:type="page"/>
      </w:r>
    </w:p>
    <w:p>
      <w:pPr>
        <w:pStyle w:val="Heading2"/>
      </w:pPr>
      <w:r>
        <w:t>Explain the concept of 'modules' in RAPID programming. What are the differences between program modules and system modules?</w:t>
      </w:r>
    </w:p>
    <w:p>
      <w:pPr>
        <w:pStyle w:val="Heading3"/>
      </w:pPr>
      <w:r>
        <w:t>Llama3-2-1b + bm25 + filter</w:t>
      </w:r>
    </w:p>
    <w:p>
      <w:r>
        <w:t>I can help you with that.</w:t>
        <w:br/>
        <w:br/>
        <w:t>In RAPID (Robotics Application Programming Interface), a module is an essential concept for organizing and structuring robot code. A module typically contains a set of related functions, variables, and data structures that work together to solve a specific problem or perform a particular task.</w:t>
        <w:br/>
        <w:br/>
        <w:t>The main difference between program modules and system modules in RAPID programming lies in their scope, functionality, and purpose:</w:t>
        <w:br/>
        <w:br/>
        <w:t>**Program Modules:**</w:t>
        <w:br/>
        <w:br/>
        <w:t>* Contain a single task or function</w:t>
        <w:br/>
        <w:t>* Can be called from multiple programs</w:t>
        <w:br/>
        <w:t>* Typically contain executable code (e.g., function calls)</w:t>
        <w:br/>
        <w:t>* Often used for tasks that require a specific set of steps or logic</w:t>
        <w:br/>
        <w:br/>
        <w:t>Example: A program module might contain the `MoveForward` function, which moves the robot forward by a specified distance.</w:t>
        <w:br/>
        <w:br/>
        <w:t>**System Modules:**</w:t>
        <w:br/>
        <w:br/>
        <w:t>* Contain a collection of related modules</w:t>
        <w:br/>
        <w:t>* Designed to be reusable and integrated into larger systems</w:t>
        <w:br/>
        <w:t>* Can be imported or loaded into the main program</w:t>
        <w:br/>
        <w:t>* Often used for tasks that require coordination between multiple modules</w:t>
        <w:br/>
        <w:br/>
        <w:t>Example: A system module might contain the `RobotState` class, which provides information about the robot's state (e.g., position, velocity) in a specific coordinate space.</w:t>
        <w:br/>
        <w:br/>
        <w:t>To illustrate the difference:</w:t>
        <w:br/>
        <w:br/>
        <w:t>Program Module | Function |</w:t>
        <w:br/>
        <w:t>---| --- |</w:t>
        <w:br/>
        <w:t>`MoveForward(10)` | 1 step forward |</w:t>
        <w:br/>
        <w:br/>
        <w:t>System Module | Collection of modules |</w:t>
        <w:br/>
        <w:t>`RobotState` Class | `MoveForward`, `GetPosition`, `SetVelocity` |</w:t>
        <w:br/>
        <w:br/>
        <w:t>In summary, program modules are self-contained tasks that can be called from other programs, while system modules provide a reusable set of functions and data structures that work together to solve a larger problem.</w:t>
      </w:r>
    </w:p>
    <w:p>
      <w:r>
        <w:br w:type="page"/>
      </w:r>
    </w:p>
    <w:p>
      <w:pPr>
        <w:pStyle w:val="Heading2"/>
      </w:pPr>
      <w:r>
        <w:t>Describe the role and structure of data declarations in RAPID. What are the different kinds of data that can be declared?</w:t>
      </w:r>
    </w:p>
    <w:p>
      <w:pPr>
        <w:pStyle w:val="Heading3"/>
      </w:pPr>
      <w:r>
        <w:t>Llama3-2-1b + bm25 + filter</w:t>
      </w:r>
    </w:p>
    <w:p>
      <w:r>
        <w:t>Based on the provided context, I'll answer your question:</w:t>
        <w:br/>
        <w:br/>
        <w:t>Data declarations play a crucial role in structuring and organizing data in the RobotStudio environment within the RAPID system.</w:t>
        <w:br/>
        <w:br/>
        <w:t>In RobotStudio, each module is identified by a unique identifier or name. Within a program, modules are grouped into larger programs called "projects." The structure of a project typically consists of a main module (or top-level module) that references other modules to create a hierarchical organization.</w:t>
        <w:br/>
        <w:br/>
        <w:t>Data declarations in RAPID specify the data types and attributes of each data item within a module or project. These declarations are essential for organizing and managing large amounts of data effectively.</w:t>
        <w:br/>
        <w:br/>
        <w:t>Here's an overview of the different kinds of data that can be declared:</w:t>
        <w:br/>
        <w:br/>
        <w:t>1. **Atomic data types**: These are basic data types such as integers (e.g., num), floating-point numbers (e.g., real), characters (e.g., string), and booleans.</w:t>
        <w:br/>
        <w:t>2. **Record data types**: Record data types describe a collection of related data, similar to an object in other programming languages. They can contain fields or attributes that have their own data declarations.</w:t>
        <w:br/>
        <w:t>3. **Aggregate data types**: Aggregate data types combine multiple data items into a single item with specific characteristics. Examples include arrays and structs (similar to C++ templates).</w:t>
        <w:br/>
        <w:t>4. **Global routines**: These are functions that execute outside of any module's scope, often used for system-level tasks or as utility functions.</w:t>
        <w:br/>
        <w:t>5. **Local routines**: These are functions within a module or program that can be called directly without passing any arguments.</w:t>
        <w:br/>
        <w:br/>
        <w:t>Data declarations can also include attributes such as:</w:t>
        <w:br/>
        <w:br/>
        <w:t>* **SYSMODULE**: Designates the module as a system module, which affects its persistence and visibility throughout the program.</w:t>
        <w:br/>
        <w:t>* **VIEWONLY**: Prevents the module from being modified during stepwise execution.</w:t>
        <w:br/>
        <w:t>* **READONLY**: Makes the module non-modifiable but allows it to be executed.</w:t>
        <w:br/>
        <w:br/>
        <w:t>These data declarations are essential for maintaining a clean, organized structure in RAPID projects. By defining the types and attributes of each data item within your modules and programs, you can ensure efficient use of memory and simplify debugging efforts.</w:t>
      </w:r>
    </w:p>
    <w:p>
      <w:r>
        <w:br w:type="page"/>
      </w:r>
    </w:p>
    <w:p>
      <w:pPr>
        <w:pStyle w:val="Heading2"/>
      </w:pPr>
      <w:r>
        <w:t>What is the significance of the tool center point (TCP) in robot programming, and how is it defined?</w:t>
      </w:r>
    </w:p>
    <w:p>
      <w:pPr>
        <w:pStyle w:val="Heading3"/>
      </w:pPr>
      <w:r>
        <w:t>Llama3-2-1b + bm25 + filter</w:t>
      </w:r>
    </w:p>
    <w:p>
      <w:r>
        <w:t>Based on the context provided, here's a clear and concise answer:</w:t>
        <w:br/>
        <w:br/>
        <w:t>The Tool Center Point (TCP) plays a crucial role in robot programming, particularly when working with tools. It refers to the point in relation to which the robot's positioning is defined. The TCP serves as the origin of the tool coordinate system, defining the position and orientation of the tool.</w:t>
        <w:br/>
        <w:br/>
        <w:t>In RobotStudio, the tool center point can be used to define its position in the movement instructions for robots. This helps to program tasks more effectively by specifying the target position and orientation of the tool accurately.</w:t>
        <w:br/>
        <w:br/>
        <w:t>There are typically only one TCP definition active at any given time for a robot system, ensuring that all tasks run smoothly without confusion or inconsistencies due to multiple definitions.</w:t>
      </w:r>
    </w:p>
    <w:p>
      <w:r>
        <w:br w:type="page"/>
      </w:r>
    </w:p>
    <w:p>
      <w:pPr>
        <w:pStyle w:val="Heading2"/>
      </w:pPr>
      <w:r>
        <w:t>How does RAPID handle motion instructions, and what are the different types of interpolation methods available?</w:t>
      </w:r>
    </w:p>
    <w:p>
      <w:pPr>
        <w:pStyle w:val="Heading3"/>
      </w:pPr>
      <w:r>
        <w:t>Llama3-2-1b + bm25 + filter</w:t>
      </w:r>
    </w:p>
    <w:p>
      <w:r>
        <w:t>Based on the provided context, here's an answer:</w:t>
        <w:br/>
        <w:br/>
        <w:t>RAPID (Robot Application Programming Interface) is a robotic control system developed by ABB Robotics that allows for the creation and execution of machine control programs. Motion instructions in RAPID allow robots to move or manipulate objects within their environment.</w:t>
        <w:br/>
        <w:br/>
        <w:t>The different types of interpolation methods available in RAPID include joint interpolation, linear interpolation, circular interpolation, and modified interpolation. These methods are used to achieve precise movements between points, such as moving a tool from one position to another.</w:t>
        <w:br/>
        <w:br/>
        <w:t>Joint interpolation is the fastest way to move between two points when path accuracy is not too important, where all axes move from the start point to the destination point at constant axis velocity. The velocity of the tool center point is expressed in mm/s (in the object coordinate system).</w:t>
      </w:r>
    </w:p>
    <w:p>
      <w:r>
        <w:br w:type="page"/>
      </w:r>
    </w:p>
    <w:p>
      <w:pPr>
        <w:pStyle w:val="Heading2"/>
      </w:pPr>
      <w:r>
        <w:t>What are World Zones, and how are they used in RAPID programming to enhance robot safety and functionality?</w:t>
      </w:r>
    </w:p>
    <w:p>
      <w:pPr>
        <w:pStyle w:val="Heading3"/>
      </w:pPr>
      <w:r>
        <w:t>Llama3-2-1b + bm25 + filter</w:t>
      </w:r>
    </w:p>
    <w:p>
      <w:r>
        <w:t>I can answer that based on the provided context.</w:t>
        <w:br/>
        <w:br/>
        <w:br/>
        <w:t>World Zones are regions within a workspace where specific actions or settings are defined for robots. In RAPID (Robotic Automation Programmation Interface) programming, World Zones help to create zones around tool centers (TCP), which represent areas of the work cell where different operations or tasks can be performed without interfering with each other.</w:t>
        <w:br/>
        <w:br/>
        <w:br/>
        <w:t>To use World Zones in RAPID programming, you define a zone as an interval between two fixed values (e.g., joint limits). This allows for specific actions to be set up before and after the TCP enters and exits these zones. For example:</w:t>
        <w:br/>
        <w:br/>
        <w:br/>
        <w:t>1. You can set up a "safe" zone around a tool center where no collisions are allowed.</w:t>
        <w:br/>
        <w:t>2. You can define a "tool handling" zone where tools can be moved or stored without being interrupted by other tasks.</w:t>
        <w:br/>
        <w:br/>
        <w:t>World Zones help to:</w:t>
        <w:br/>
        <w:br/>
        <w:t>* Enhance robot safety: By limiting certain operations to specific zones, you can prevent robots from interfering with each other or damaging equipment.</w:t>
        <w:br/>
        <w:t>* Improve robot functionality: World Zones enable you to set up different behaviors for robots based on their location within the workspace. For instance, a zone might allow the robot to enter and exit while holding a tool in a safe area.</w:t>
        <w:br/>
        <w:br/>
        <w:t>By using World Zones in RAPID programming, you can create customized solutions that cater to specific needs and improve overall productivity and efficiency in your work environment.</w:t>
      </w:r>
    </w:p>
    <w:p>
      <w:r>
        <w:br w:type="page"/>
      </w:r>
    </w:p>
    <w:p>
      <w:pPr>
        <w:pStyle w:val="Heading2"/>
      </w:pPr>
      <w:r>
        <w:t>Explain the concept of 'soft servo' in RAPID. How does it affect the robot's movement?</w:t>
      </w:r>
    </w:p>
    <w:p>
      <w:pPr>
        <w:pStyle w:val="Heading3"/>
      </w:pPr>
      <w:r>
        <w:t>Llama3-2-1b + bm25 + filter</w:t>
      </w:r>
    </w:p>
    <w:p>
      <w:r>
        <w:t>I can help with that.</w:t>
        <w:br/>
        <w:br/>
        <w:t>In RAPID (Real-Time Advanced Programming Interface), a "soft servo" is a type of joint limit that allows for smoother and more precise movement control of mechanical joints, such as actuators or motors, in a robotic system. Unlike traditional hard limits, which restrict the maximum or minimum position that a joint can reach, soft servos adjust their effort (or force) to maintain a smooth, continuous motion.</w:t>
        <w:br/>
        <w:br/>
        <w:t>When a joint is subjected to rapid changes in direction, a hard limit will try to "catch up" with the change by rapidly shifting the joint's effort. This results in jerky or abrupt movements, which can be unpleasant for humans and make the system less responsive.</w:t>
        <w:br/>
        <w:br/>
        <w:t>In contrast, soft servos apply gentle, continuous pressure to the joint as it moves, allowing for smoother transitions between positions. This provides a more comfortable and precise movement experience for the robot.</w:t>
        <w:br/>
        <w:br/>
        <w:t>The concept of soft servo is particularly useful in applications where smooth motion is critical, such as robotic arms, grippers, or manipulator hands. By reducing jerk and providing more accurate position control, soft servos help to:</w:t>
        <w:br/>
        <w:br/>
        <w:t>* Improve dexterity and precision</w:t>
        <w:br/>
        <w:t>* Reduce overshoot and oscillation</w:t>
        <w:br/>
        <w:t>* Increase system reliability and stability</w:t>
        <w:br/>
        <w:br/>
        <w:t>In RAPID, soft servos are implemented using a technique called "soft servo limits," which involve adjusting the joint's effort based on factors like speed, velocity, and acceleration. This allows for a more flexible and efficient control strategy that balances precision with smoothness.</w:t>
        <w:br/>
        <w:br/>
        <w:t>While I don't know specific details about how to configure or use soft servos in your system, I hope this explanation helps you understand the concept behind them!</w:t>
      </w:r>
    </w:p>
    <w:p>
      <w:r>
        <w:br w:type="page"/>
      </w:r>
    </w:p>
    <w:p>
      <w:pPr>
        <w:pStyle w:val="Heading2"/>
      </w:pPr>
      <w:r>
        <w:t>What is the purpose of the 'UNDO' handler in RAPID routines, and when is it executed?</w:t>
      </w:r>
    </w:p>
    <w:p>
      <w:pPr>
        <w:pStyle w:val="Heading3"/>
      </w:pPr>
      <w:r>
        <w:t>Llama3-2-1b + bm25 + filter</w:t>
      </w:r>
    </w:p>
    <w:p>
      <w:r>
        <w:t>The 'UNDO' handler is used to abort the current routine or procedure at a particular point, allowing for recovery from errors that may have occurred. It is typically used in RAPID (Real-time Application Programming Interface) routines to exit the program abruptly, without saving any data.</w:t>
        <w:br/>
        <w:br/>
        <w:t>The UNDO handler is executed when the program pointer reaches the current position (UNDO keyword), and it aborts the current routine or procedure at that point. This allows the programmer to regain control of the program flow and prevent data loss due to errors in the original code.</w:t>
      </w:r>
    </w:p>
    <w:p>
      <w:r>
        <w:br w:type="page"/>
      </w:r>
    </w:p>
    <w:p>
      <w:pPr>
        <w:pStyle w:val="Heading2"/>
      </w:pPr>
      <w:r>
        <w:t>How does RAPID manage error recovery, and what instructions are used to handle errors within a program?</w:t>
      </w:r>
    </w:p>
    <w:p>
      <w:pPr>
        <w:pStyle w:val="Heading3"/>
      </w:pPr>
      <w:r>
        <w:t>Llama3-2-1b + bm25 + filter</w:t>
      </w:r>
    </w:p>
    <w:p>
      <w:r>
        <w:t>I can provide information on how RAPID manages error recovery and the instructions used to handle errors within a program.</w:t>
        <w:br/>
        <w:br/>
        <w:t>RAPID (Robotic Automation Process Interface) is a software framework for controlling industrial robots and other automated systems. It provides several mechanisms for handling errors, including:</w:t>
        <w:br/>
        <w:br/>
        <w:t>1. **Error Propagation**: Errors that occur in one part of the robot system can be propagated to other parts through the call chain, allowing the error to be handled by the next routine or function.</w:t>
        <w:br/>
        <w:t>2. **System Error Handler (SEH)**: The SEH is a global error handler that can catch and handle errors across all routines. When an error occurs, the SEH is called, and it can use various instructions to recover from the error.</w:t>
        <w:br/>
        <w:br/>
        <w:t>The instructions used to handle errors within a program are:</w:t>
        <w:br/>
        <w:br/>
        <w:t>1. **RAISE**: Raise an exception or error signal to indicate that something has gone wrong.</w:t>
        <w:br/>
        <w:t>2. **Skip Warn**: Skip any warning messages and continue executing the program normally.</w:t>
        <w:br/>
        <w:t>3. **UNDO**: Undo any changes made since the last successful execution of the program.</w:t>
        <w:br/>
        <w:br/>
        <w:t>These instructions allow RAPID to recover from errors and ensure the continued safe operation of the robot system.</w:t>
        <w:br/>
        <w:br/>
        <w:t>To handle errors within a program, you can use the RAISE instruction followed by specific error messages or actions, such as:</w:t>
        <w:br/>
        <w:br/>
        <w:t>* `RAISE ERRNO`: Raise an error with the specified value.</w:t>
        <w:br/>
        <w:t>* `Skip Warn`: Skip any warning messages.</w:t>
        <w:br/>
        <w:t>* `UNDO`: Undo changes made since the last successful execution.</w:t>
        <w:br/>
        <w:t>* `Return`: Return to the previous state of the program.</w:t>
        <w:br/>
        <w:br/>
        <w:t>By using these instructions and mechanisms, RAPID provides a robust framework for handling errors and ensuring the reliable operation of industrial automation systems.</w:t>
      </w:r>
    </w:p>
    <w:p>
      <w:r>
        <w:br w:type="page"/>
      </w:r>
    </w:p>
    <w:p>
      <w:pPr>
        <w:pStyle w:val="Heading2"/>
      </w:pPr>
      <w:r>
        <w:t>Describe the process and importance of calibration in RAPID programming. What types of calibration methods are mentioned?</w:t>
      </w:r>
    </w:p>
    <w:p>
      <w:pPr>
        <w:pStyle w:val="Heading3"/>
      </w:pPr>
      <w:r>
        <w:t>Llama3-2-1b + bm25 + filter</w:t>
      </w:r>
    </w:p>
    <w:p>
      <w:r>
        <w:t>Based on the provided context, I can answer your question as follows:</w:t>
        <w:br/>
        <w:br/>
        <w:t>**Process and Importance of Calibration in RAPID Programming**</w:t>
        <w:br/>
        <w:br/>
        <w:t>Calibration is an essential step in RobotStudio (RAPID) programming that involves verifying the correctness and accuracy of a robot's kinematic model. In RAPID programming, calibration is used to ensure that the robot's movements are predictable, reliable, and consistent.</w:t>
        <w:br/>
        <w:br/>
        <w:t>The importance of calibration lies in its ability to:</w:t>
        <w:br/>
        <w:br/>
        <w:t>1. Verify the accuracy of the robot's kinematic model</w:t>
        <w:br/>
        <w:t>2. Ensure correct movement behavior</w:t>
        <w:br/>
        <w:t>3. Detect errors or inconsistencies</w:t>
        <w:br/>
        <w:br/>
        <w:t>**Types of Calibration Methods**</w:t>
        <w:br/>
        <w:br/>
        <w:t>Based on the provided context, three types of calibration methods are mentioned:</w:t>
        <w:br/>
        <w:br/>
        <w:t>1. **General Kinematics (GK) Calibration**: This method involves defining a frame from original positions and displaced positions to create a reference frame for the robot's kinematic model.</w:t>
        <w:br/>
        <w:t>2. **TipWear Calibration**: This method is used to detect wear or damage on the tip of the tool, which can affect its accuracy and movement behavior.</w:t>
        <w:br/>
        <w:t>3. **CloseTimeAdjust Calibration**: This method involves adjusting the close time adjust parameters (e.g., CloseTimeAdjust) to fine-tune the robot's movement speed and control.</w:t>
        <w:br/>
        <w:br/>
        <w:t>These calibration methods are important because they help ensure that the robot behaves correctly and reliably in various tasks, such as assembly, welding, or inspection.</w:t>
      </w:r>
    </w:p>
    <w:p>
      <w:r>
        <w:br w:type="page"/>
      </w:r>
    </w:p>
    <w:p>
      <w:pPr>
        <w:pStyle w:val="Heading2"/>
      </w:pPr>
      <w:r>
        <w:t>What are the key features of multitasking in RAPID, and how does it benefit robot programming?</w:t>
      </w:r>
    </w:p>
    <w:p>
      <w:pPr>
        <w:pStyle w:val="Heading3"/>
      </w:pPr>
      <w:r>
        <w:t>Llama3-2-1b + bm25 + filter</w:t>
      </w:r>
    </w:p>
    <w:p>
      <w:r>
        <w:t>I don't know about the specific features of RAPID for multitasking. Can I help you with anything else?</w:t>
      </w:r>
    </w:p>
    <w:p>
      <w:r>
        <w:br w:type="page"/>
      </w:r>
    </w:p>
    <w:p>
      <w:pPr>
        <w:pStyle w:val="Heading2"/>
      </w:pPr>
      <w:r>
        <w:t>How does RAPID support communication with external devices and systems? What are some of the communication instructions provided?</w:t>
      </w:r>
    </w:p>
    <w:p>
      <w:pPr>
        <w:pStyle w:val="Heading3"/>
      </w:pPr>
      <w:r>
        <w:t>Llama3-2-1b + bm25 + filter</w:t>
      </w:r>
    </w:p>
    <w:p>
      <w:r>
        <w:t>RAPID (Real-time Active Probe for Dynamic Interoperability) is a software framework that allows robotics to communicate with other systems, such as databases, servers, and other robots. It supports various communication protocols and methods to enable data exchange between different devices and systems.</w:t>
        <w:br/>
        <w:br/>
        <w:t>Rapid provides several ways to communicate with external devices and systems:</w:t>
        <w:br/>
        <w:br/>
        <w:t>1. **Socket-based communication**: RAPID supports socket-based communication using the TCP/IP protocol. This allows for direct communication between the robot and remote computers, servers, or other robots.</w:t>
        <w:br/>
        <w:t>2. **Binary data transfer**: RAPID also supports binary data transfer, enabling the exchange of raw data between devices without needing to use text-based formats like ASCII or XML.</w:t>
        <w:br/>
        <w:t>3. **File I/O**: RAPID provides methods for reading and writing files on external systems, allowing for the storage and processing of large amounts of data.</w:t>
        <w:br/>
        <w:br/>
        <w:t>Some common communication instructions provided by Rapid include:</w:t>
        <w:br/>
        <w:br/>
        <w:t>1. **Socket creation**: The `SocketCreate` instruction creates a new socket to establish a connection with an external system.</w:t>
        <w:br/>
        <w:t>2. **Socket connect**: The `SocketConnect` instruction establishes a connection to a remote system using the created socket.</w:t>
        <w:br/>
        <w:t>3. **Socket send**: The `SocketSend` instruction sends data from the robot to a remote system over the established connection.</w:t>
        <w:br/>
        <w:t>4. **Socket receive**: The `SocketReceive` instruction receives data from an external system and stores it on the robot.</w:t>
        <w:br/>
        <w:t>5. **File I/O operations**: RAPID provides methods for reading and writing files, such as `ReadFile`, `WriteFile`, `DeleteFile`, and others.</w:t>
        <w:br/>
        <w:t>6. **Binary data transfer**: The `PackRawBytes` and `UnPackRawBytes` instructions are used to pack and unpack binary data between devices.</w:t>
        <w:br/>
        <w:t>7. **IO device state management**: RAPID provides methods for managing the status of I/O devices, such as reading and writing files.</w:t>
        <w:br/>
        <w:br/>
        <w:t>These communication instructions allow robots to interact with external systems, exchange data, and perform tasks in real-time.</w:t>
      </w:r>
    </w:p>
    <w:p>
      <w:r>
        <w:br w:type="page"/>
      </w:r>
    </w:p>
    <w:p>
      <w:pPr>
        <w:pStyle w:val="Heading2"/>
      </w:pPr>
      <w:r>
        <w:t>What is the role of the 'configuration control' in RAPID, and how does it ensure the robot follows the correct path and orientation?</w:t>
      </w:r>
    </w:p>
    <w:p>
      <w:pPr>
        <w:pStyle w:val="Heading3"/>
      </w:pPr>
      <w:r>
        <w:t>Llama3-2-1b + bm25 + filter</w:t>
      </w:r>
    </w:p>
    <w:p>
      <w:r>
        <w:t>I can't help with that.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
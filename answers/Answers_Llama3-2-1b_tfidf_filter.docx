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What is the difference between a station and a project?</w:t>
      </w:r>
    </w:p>
    <w:p>
      <w:pPr>
        <w:pStyle w:val="Heading3"/>
      </w:pPr>
      <w:r>
        <w:t>Llama3-2-1b + tfidf + filter</w:t>
      </w:r>
    </w:p>
    <w:p>
      <w:r>
        <w:t xml:space="preserve">I can't help with that. </w:t>
        <w:br/>
        <w:t>You can also try asking me to find information about 'station' in ABB robotics, and I'll do my best to provide a helpful response.</w:t>
      </w:r>
    </w:p>
    <w:p>
      <w:r>
        <w:br w:type="page"/>
      </w:r>
    </w:p>
    <w:p>
      <w:pPr>
        <w:pStyle w:val="Heading2"/>
      </w:pPr>
      <w:r>
        <w:t>What is RobotStudio and what are its primary functions?</w:t>
      </w:r>
    </w:p>
    <w:p>
      <w:pPr>
        <w:pStyle w:val="Heading3"/>
      </w:pPr>
      <w:r>
        <w:t>Llama3-2-1b + tfidf + filter</w:t>
      </w:r>
    </w:p>
    <w:p>
      <w:r>
        <w:t>Based on the context, I can answer your question:</w:t>
        <w:br/>
        <w:br/>
        <w:t>RobotStudio is an engineering tool for configuring and programming ABB robots. It provides various features to model, simulate, and program robot cells in both physical and virtual environments.</w:t>
        <w:br/>
        <w:br/>
        <w:t>The primary functions of RobotStudio include:</w:t>
        <w:br/>
        <w:br/>
        <w:t>1. Modeling: Creating 3D models of robot cells using CAD Converters.</w:t>
        <w:br/>
        <w:t>2. Offline programming: Running RAPID programs offline to configure and program the robot.</w:t>
        <w:br/>
        <w:t>3. Simulation: Simulating robot cell behavior for visualization purposes.</w:t>
        <w:br/>
        <w:br/>
        <w:t>In addition, RobotStudio offers other features such as backup and restore functions, productivity tools like an event log viewer and configuration editor, and advanced offline features like graphical programming, save stations, and import/export geometry.</w:t>
        <w:br/>
        <w:br/>
        <w:t>It is also mentioned that RobotStudio is downloadable from http://new.abb.com/products/robotics/robotstudio/downloads and available in Basic and Premium license levels, with the Premium version offering additional features and necessary administrator privileges on the PC to install it.</w:t>
      </w:r>
    </w:p>
    <w:p>
      <w:r>
        <w:br w:type="page"/>
      </w:r>
    </w:p>
    <w:p>
      <w:pPr>
        <w:pStyle w:val="Heading2"/>
      </w:pPr>
      <w:r>
        <w:t>What are the system requirements for installing RobotStudio?</w:t>
      </w:r>
    </w:p>
    <w:p>
      <w:pPr>
        <w:pStyle w:val="Heading3"/>
      </w:pPr>
      <w:r>
        <w:t>Llama3-2-1b + tfidf + filter</w:t>
      </w:r>
    </w:p>
    <w:p>
      <w:r>
        <w:t>According to the provided context, the system requirements for installing RobotStudio include:</w:t>
        <w:br/>
        <w:br/>
        <w:t>* A high-performance desktop or laptop workstation with:</w:t>
        <w:br/>
        <w:tab/>
        <w:t>+ CPU 2.0GHz or faster processor</w:t>
        <w:br/>
        <w:tab/>
        <w:t>+ Multiple cores recommended</w:t>
        <w:br/>
        <w:tab/>
        <w:t>+ Memory 8 GB minimum (16 GB or more if working with heavy CAD models)</w:t>
        <w:br/>
        <w:tab/>
        <w:t>+ Disk 10 GB free space, solid state drive (SSD) recommended</w:t>
        <w:br/>
        <w:t>* Graphics card High-performance, DirectX 11 compatible, gaming graphics card from any of the leading vendors</w:t>
        <w:br/>
        <w:t>* Display settings:</w:t>
        <w:br/>
        <w:tab/>
        <w:t>+ 1920 x 1080 pixels or higher resolution is recommended</w:t>
        <w:br/>
        <w:tab/>
        <w:t>+ Normal size supported for Integrated Vision</w:t>
        <w:br/>
        <w:t xml:space="preserve">* Mouse: Three-button mouse. </w:t>
        <w:br/>
        <w:t>* Windows Firewall: Windows updates must be run and allowed to block certain features that are necessary to run RobotStudio.</w:t>
        <w:br/>
        <w:br/>
        <w:t>Additionally, the user manual states that Windows 10 Anniversary Update (Build 17003) or later version is required for installing RobotWare.</w:t>
      </w:r>
    </w:p>
    <w:p>
      <w:r>
        <w:br w:type="page"/>
      </w:r>
    </w:p>
    <w:p>
      <w:pPr>
        <w:pStyle w:val="Heading2"/>
      </w:pPr>
      <w:r>
        <w:t>How can you activate a RobotStudio license, and what are the different types of licenses available?</w:t>
      </w:r>
    </w:p>
    <w:p>
      <w:pPr>
        <w:pStyle w:val="Heading3"/>
      </w:pPr>
      <w:r>
        <w:t>Llama3-2-1b + tfidf + filter</w:t>
      </w:r>
    </w:p>
    <w:p>
      <w:r>
        <w:t>To activate a RobotStudio license, follow these steps:</w:t>
        <w:br/>
        <w:br/>
        <w:t>1. Go to http://manualactivation.e.abb.com/ (web browser) on a computer with an Internet connection.</w:t>
        <w:br/>
        <w:t>2. Save the file obtained from this website as a removable storage device, such as a USB stick.</w:t>
        <w:br/>
        <w:t>3. On the computer hosting the installation, open a web browser and go to http://manualactivation.e.abb.com/.</w:t>
        <w:br/>
        <w:t>4. Use RobotStudio Activation Wizard in the client system for setting up Multi-user license.</w:t>
        <w:br/>
        <w:br/>
        <w:t>The different types of licenses available are:</w:t>
        <w:br/>
        <w:br/>
        <w:t>1. Automatic activation (for standard licenses).</w:t>
        <w:br/>
        <w:t>2. Manual activation.</w:t>
        <w:br/>
        <w:t>3. Multi-user licensing.</w:t>
        <w:br/>
        <w:br/>
        <w:t>* For automatic activation, select "Automatic activation" under the Step 1:Create a license request file option and proceed through the wizard to activate RobotStudio.</w:t>
        <w:br/>
        <w:t>* For manual activation, follow the steps:</w:t>
        <w:br/>
        <w:tab/>
        <w:t>1. On the File Options General:Licensing 2 On the Licensing Activation wizard 3 In the Activation Wizard, on the Activate RobotStudio I want to specify a Multi-user license server and manage server license Next You will proceed to the License Server Specify the name or IP address of the License Server, and then click Finish If Windows UAC is enabled, a confirmation dialog appears. This prompts to restart RobotStudio to start using the specified server. To go to the SLP Distributor server web interface, click the Open the server dashboard To apply the changes restart RobotStudio.</w:t>
        <w:br/>
        <w:tab/>
        <w:t>2. For Multi-user Licensing, select "Manage server license" and follow the wizard to set up a multi-user license server.</w:t>
        <w:br/>
        <w:br/>
        <w:t>It's worth noting that commuter licenses are also available for checking out or checking in. To check out or check in a commuter license, follow these steps:</w:t>
        <w:br/>
        <w:br/>
        <w:t>1. On the File Options General: Licensing 2 On the Licensing Activation wizard 3 In the Activation Wizard, on the Activate RobotStudio I want to check out or check in a commuter license Next The Commuter License Check out a commuter license Check out days This option is disabled if a commuter license has already been checked out. Check in a commuter license This option is enabled only if a commuter license is already checked out.</w:t>
      </w:r>
    </w:p>
    <w:p>
      <w:r>
        <w:br w:type="page"/>
      </w:r>
    </w:p>
    <w:p>
      <w:pPr>
        <w:pStyle w:val="Heading2"/>
      </w:pPr>
      <w:r>
        <w:t>What steps are involved in connecting a PC to a robot controller using RobotStudio?</w:t>
      </w:r>
    </w:p>
    <w:p>
      <w:pPr>
        <w:pStyle w:val="Heading3"/>
      </w:pPr>
      <w:r>
        <w:t>Llama3-2-1b + tfidf + filter</w:t>
      </w:r>
    </w:p>
    <w:p>
      <w:r>
        <w:t>According to the provided context, the correct answer is:</w:t>
        <w:br/>
        <w:br/>
        <w:t>To connect a PC to a robot controller on the network, follow these steps:</w:t>
        <w:br/>
        <w:br/>
        <w:t>1. Ensure all available robot controllers on the network are listed and viewable.</w:t>
        <w:br/>
        <w:t>2. Type-in the IP address of the desired controller in the Locate Remote Controller.</w:t>
        <w:br/>
        <w:t>3. Select the controller and click OK.</w:t>
        <w:br/>
        <w:t>4. Connect to the controller using RobotStudio.</w:t>
        <w:br/>
        <w:br/>
        <w:t>Note that Low Bandwidth mode is also mentioned, but it's not a separate step for connecting a PC to a robot controller.</w:t>
      </w:r>
    </w:p>
    <w:p>
      <w:r>
        <w:br w:type="page"/>
      </w:r>
    </w:p>
    <w:p>
      <w:pPr>
        <w:pStyle w:val="Heading2"/>
      </w:pPr>
      <w:r>
        <w:t>How do you manage user rights and write access on an IRC5 controller?</w:t>
      </w:r>
    </w:p>
    <w:p>
      <w:pPr>
        <w:pStyle w:val="Heading3"/>
      </w:pPr>
      <w:r>
        <w:t>Llama3-2-1b + tfidf + filter</w:t>
      </w:r>
    </w:p>
    <w:p>
      <w:r>
        <w:t>To manage user rights and write access on an IRC5 controller, follow these steps:</w:t>
        <w:br/>
        <w:br/>
        <w:t>1. **In Authenticate Login as a Different User**: This step is not directly related to managing user rights and write access.</w:t>
        <w:br/>
        <w:br/>
        <w:t>2. **Add new user**: To add a new user, open the "Edit User Accounts" tool in the UAS Administration Tool. In this tool, you can create users for various groups. You can also add users to existing groups by clicking on the group name and selecting "Add new user".</w:t>
        <w:br/>
        <w:br/>
        <w:t>3. **Create a new group**: To create a new group, follow these steps:</w:t>
        <w:br/>
        <w:t xml:space="preserve">   - Open the UAS Administration Tool.</w:t>
        <w:br/>
        <w:t xml:space="preserve">   - Click on "Groups".</w:t>
        <w:br/>
        <w:t xml:space="preserve">   - In the "Groups" tool, click on "Add Add new group".</w:t>
        <w:br/>
        <w:t xml:space="preserve">   - Enter the required details (group name and description).</w:t>
        <w:br/>
        <w:t xml:space="preserve">   - Click "OK" to add the new group.</w:t>
        <w:br/>
        <w:br/>
        <w:t>4. **Assign users to groups**: To assign a user to a group, select the user and group you want to manage. Then, in the User's Groups tool, click on the assigned group.</w:t>
        <w:br/>
        <w:t>5. **Modify system parameters**: You can modify system parameters by following these steps:</w:t>
        <w:br/>
        <w:t xml:space="preserve">   - Select "Controller grants".</w:t>
        <w:br/>
        <w:t xml:space="preserve">   - In this grant, follow these steps:</w:t>
        <w:br/>
        <w:t xml:space="preserve">     * Click on "Manage UAS settings".</w:t>
        <w:br/>
        <w:t xml:space="preserve">     * Give access to "Modify current value" (backed up and saved modules, programs, and system parameter files).</w:t>
        <w:br/>
        <w:t xml:space="preserve">     * Set the grant as a subset of the grant "Perform ModPos and HotEdit".</w:t>
        <w:br/>
        <w:br/>
        <w:t>6. **Delete log**: To delete a log message in an IRC5 controller, you need to have write access.</w:t>
        <w:br/>
        <w:br/>
        <w:t>7. **Read access to controller disks**: The User can read external data from any disk on the system with the grant "Read access to controller disks".</w:t>
      </w:r>
    </w:p>
    <w:p>
      <w:r>
        <w:br w:type="page"/>
      </w:r>
    </w:p>
    <w:p>
      <w:pPr>
        <w:pStyle w:val="Heading2"/>
      </w:pPr>
      <w:r>
        <w:t>What are the key features of the RAPID editor in RobotStudio?</w:t>
      </w:r>
    </w:p>
    <w:p>
      <w:pPr>
        <w:pStyle w:val="Heading3"/>
      </w:pPr>
      <w:r>
        <w:t>Llama3-2-1b + tfidf + filter</w:t>
      </w:r>
    </w:p>
    <w:p>
      <w:r>
        <w:t>The RAPID editor is a tool within RobotStudio that allows users to view, edit, and manage Rapid Protocol Files (RAPIDs). According to the context provided:</w:t>
        <w:br/>
        <w:br/>
        <w:t>* The RAPID editor supports editing multiple RobTarget files.</w:t>
        <w:br/>
        <w:t>* It displays a 3D structure of the RAPID program in the Path Editor.</w:t>
        <w:br/>
        <w:t>* Changes made in the RAPID Data Editor are seen in both the RAPID editor and the RAPID Path Editor, allowing for real-time collaboration.</w:t>
        <w:br/>
        <w:t>* The Path Editor allows users to import work pieces, set positions, and add tools using external axes or tools from ABB libraries.</w:t>
        <w:br/>
        <w:t>* Custom move instructions can be viewed and created directly within the 3D environment of a robot station.</w:t>
        <w:br/>
        <w:br/>
        <w:t>These key features enable effective editing and management of RAPIDs in RobotStudio.</w:t>
      </w:r>
    </w:p>
    <w:p>
      <w:r>
        <w:br w:type="page"/>
      </w:r>
    </w:p>
    <w:p>
      <w:pPr>
        <w:pStyle w:val="Heading2"/>
      </w:pPr>
      <w:r>
        <w:t>How can you create and configure a virtual controller in RobotStudio?</w:t>
      </w:r>
    </w:p>
    <w:p>
      <w:pPr>
        <w:pStyle w:val="Heading3"/>
      </w:pPr>
      <w:r>
        <w:t>Llama3-2-1b + tfidf + filter</w:t>
      </w:r>
    </w:p>
    <w:p>
      <w:r>
        <w:t>You can create and configure a virtual controller in RobotStudio by following these steps:</w:t>
        <w:br/>
        <w:br/>
        <w:t>1. Click "New Virtual Controller" from the toolbar.</w:t>
        <w:br/>
        <w:t>2. Select "Create new Robot model".</w:t>
        <w:br/>
        <w:t>3. Choose "RobotWare Controller" as the type of controller.</w:t>
        <w:br/>
        <w:t>4. Customize options as desired.</w:t>
        <w:br/>
        <w:t>5. Click "OK" to create the virtual controller.</w:t>
        <w:br/>
        <w:br/>
        <w:t>To configure a virtual controller, you can use various tools and features in RobotStudio, such as:</w:t>
        <w:br/>
        <w:br/>
        <w:t>* Virtual controllers: These are pre-built containers for virtual controllers that you can import into your project.</w:t>
        <w:br/>
        <w:t>* Create Connection: This allows you to connect a virtual controller to a physical device or another virtual controller.</w:t>
        <w:br/>
        <w:t>* Connect to Controller Device List: This lists all connected devices on the network and allows you to select which ones to use.</w:t>
        <w:br/>
        <w:br/>
        <w:t>These features make it easy to manage and configure virtual controllers in RobotStudio.</w:t>
      </w:r>
    </w:p>
    <w:p>
      <w:r>
        <w:br w:type="page"/>
      </w:r>
    </w:p>
    <w:p>
      <w:pPr>
        <w:pStyle w:val="Heading2"/>
      </w:pPr>
      <w:r>
        <w:t>What is the purpose of the Smart Components in RobotStudio, and how can they be used?</w:t>
      </w:r>
    </w:p>
    <w:p>
      <w:pPr>
        <w:pStyle w:val="Heading3"/>
      </w:pPr>
      <w:r>
        <w:t>Llama3-2-1b + tfidf + filter</w:t>
      </w:r>
    </w:p>
    <w:p>
      <w:r>
        <w:t>Based on the context provided, the purpose of Smart Components in RobotStudio is to provide a graphical programming interface for creating complex components that can be part of stations and simulations. They offer several benefits:</w:t>
        <w:br/>
        <w:br/>
        <w:t>1. **Complex Component Creation**: Smart Components allow developers to create more complex components with built-in properties and logic that are not easily replicable using Base Smart Components.</w:t>
        <w:br/>
        <w:t>2. **Customization**: Code behind is possible for certain Smart Components, enabling developers to program custom functionality within the component.</w:t>
        <w:br/>
        <w:t>3. **Graphical User Interface (GUI)**: The Smart Component Editor offers a graphical interface for creating and editing Smart Components.</w:t>
        <w:br/>
        <w:br/>
        <w:t>To use Smart Components:</w:t>
        <w:br/>
        <w:br/>
        <w:t>1. Create a new Smart Component by selecting "Add component" in the Station Logic tab of the Design view.</w:t>
        <w:br/>
        <w:t>2. Use the various options available, such as adding child components, signals, properties, and groupings, to customize your Smart Component.</w:t>
        <w:br/>
        <w:br/>
        <w:t>The benefits of using Smart Components include:</w:t>
        <w:br/>
        <w:br/>
        <w:t>* More complex simulations and models</w:t>
        <w:br/>
        <w:t>* Customizable behavior</w:t>
        <w:br/>
        <w:t>* Graphical interface for design and development</w:t>
        <w:br/>
        <w:br/>
        <w:t>However, without further information or context about specific issues you are facing with your RobotStudio setup, I cannot provide more detailed guidance on how to use the Smart Components effectively.</w:t>
      </w:r>
    </w:p>
    <w:p>
      <w:r>
        <w:br w:type="page"/>
      </w:r>
    </w:p>
    <w:p>
      <w:pPr>
        <w:pStyle w:val="Heading2"/>
      </w:pPr>
      <w:r>
        <w:t>How do you set up and run a simulation in RobotStudio?</w:t>
      </w:r>
    </w:p>
    <w:p>
      <w:pPr>
        <w:pStyle w:val="Heading3"/>
      </w:pPr>
      <w:r>
        <w:t>Llama3-2-1b + tfidf + filter</w:t>
      </w:r>
    </w:p>
    <w:p>
      <w:r>
        <w:t>To set up and run a simulation in RobotStudio, follow these steps:</w:t>
        <w:br/>
        <w:br/>
        <w:t>1. **Open Simulation Control**: Click on "Simulation Control" from the main menu.</w:t>
        <w:br/>
        <w:t>2. **Select an Active Scenario**: In the Simulation Control pane, click "Add Simulated objects" to add new simulated objects or select an existing one to continue with the setup process.</w:t>
        <w:br/>
        <w:t>3. **Configure Simulation Options**:</w:t>
        <w:br/>
        <w:tab/>
        <w:t>* Set up a sequence and entry point for your simulation.</w:t>
        <w:br/>
        <w:tab/>
        <w:t>* Connect different scenarios together to create a complete simulation scenario.</w:t>
        <w:br/>
        <w:t>4. **Initial State**: Click on "Initial state" to set up the initial state of the simulation.</w:t>
        <w:br/>
        <w:t>5. **Manage States**: Open the Station Logic pane by clicking "Manage states".</w:t>
        <w:br/>
        <w:t>6. **Add Objects**: Add simulated objects to the simulation by clicking "Objects" in the Station Logic pane.</w:t>
        <w:br/>
        <w:t>7. **Configure Simulation Settings**:</w:t>
        <w:br/>
        <w:tab/>
        <w:t>* Set simulation speed, which determines how fast or slow the simulation runs.</w:t>
        <w:br/>
        <w:tab/>
        <w:t>* Choose between Collision detection and collision checking modes (default is always).</w:t>
        <w:br/>
        <w:t>8. **Pause/Stop at Collision**: Select whether you want to pause and stop the simulation at a collision or near-miss.</w:t>
        <w:br/>
        <w:t>9. **Log Collisions**: Decide if you want to log collisions to the output window, file, or both.</w:t>
        <w:br/>
        <w:t>10. **Save Current State**: Save your current state before closing RobotStudio.</w:t>
        <w:br/>
        <w:br/>
        <w:t>To run the simulation:</w:t>
        <w:br/>
        <w:br/>
        <w:t>1. Click on "Play" in the Simulation Control pane to start the simulation.</w:t>
        <w:br/>
        <w:t>2. If a user wants more objects to be added to the conveyor during play, click on "Resetting simulation" and then click on "Pause The Play Resume".</w:t>
        <w:br/>
        <w:t>3. To record the simulation to a file, select "Record to Viewer" from the Simulation Control pane.</w:t>
        <w:br/>
        <w:br/>
        <w:t>That's it! You can now run your simulation in RobotStudio by clicking on "Play" and configuring its settings as needed.</w:t>
      </w:r>
    </w:p>
    <w:p>
      <w:r>
        <w:br w:type="page"/>
      </w:r>
    </w:p>
    <w:p>
      <w:pPr>
        <w:pStyle w:val="Heading2"/>
      </w:pPr>
      <w:r>
        <w:t>What are the steps to create a collision-free path between two targets in RobotStudio?</w:t>
      </w:r>
    </w:p>
    <w:p>
      <w:pPr>
        <w:pStyle w:val="Heading3"/>
      </w:pPr>
      <w:r>
        <w:t>Llama3-2-1b + tfidf + filter</w:t>
      </w:r>
    </w:p>
    <w:p>
      <w:r>
        <w:t>To create a collision-free path between two targets in RobotStudio, follow these steps:</w:t>
        <w:br/>
        <w:br/>
        <w:t>1. Select the edges of both target surfaces.</w:t>
        <w:br/>
        <w:t>2. Click on the "AutoPath" tool.</w:t>
        <w:br/>
        <w:t>3. In the AutoPath window, select "Create Path".</w:t>
        <w:br/>
        <w:t>4. From there, you can choose to:</w:t>
        <w:br/>
        <w:tab/>
        <w:t>* Use the "Approach" feature to automatically generate a path (Home).</w:t>
        <w:br/>
        <w:tab/>
        <w:t>* Create multiple paths for optimization.</w:t>
        <w:br/>
        <w:t>5. If using "AutoPath", click on the edge or curve of the geometric object to create a path.</w:t>
        <w:br/>
        <w:t>6. To optimize and minimize the path, select "Optimize" from the toolbar.</w:t>
        <w:br/>
        <w:t>7. In the Optimize settings, you can set:</w:t>
        <w:br/>
        <w:tab/>
        <w:t>* Approximation parameters (MinDist, Tolerance, MaxRadius).</w:t>
        <w:br/>
        <w:tab/>
        <w:t>* Path generation type (Linear, Circular, Constant).</w:t>
        <w:br/>
        <w:br/>
        <w:t>Note that for creating a collision-free path between two targets, the AutoPath feature is ideal as it automatically generates paths and minimizes collisions.</w:t>
      </w:r>
    </w:p>
    <w:p>
      <w:r>
        <w:br w:type="page"/>
      </w:r>
    </w:p>
    <w:p>
      <w:pPr>
        <w:pStyle w:val="Heading2"/>
      </w:pPr>
      <w:r>
        <w:t>How can you configure and use the I/O Simulator in RobotStudio?</w:t>
      </w:r>
    </w:p>
    <w:p>
      <w:pPr>
        <w:pStyle w:val="Heading3"/>
      </w:pPr>
      <w:r>
        <w:t>Llama3-2-1b + tfidf + filter</w:t>
      </w:r>
    </w:p>
    <w:p>
      <w:r>
        <w:t>You can configure and use the I/O Simulator in RobotStudio by following these steps:</w:t>
        <w:br/>
        <w:br/>
        <w:t>1. Open the I/O Simulator window by clicking on "I/O Simulator" in the Monitor group.</w:t>
        <w:br/>
        <w:t>2. To view and edit existing signals, create lists during program execution, or simulate or manipulate signals, you can click on the "I/O Simulator" button at the top right corner of the simulator window.</w:t>
        <w:br/>
        <w:t>3. The I/O simulator displays the signals for one virtual controller, and Part Description 1 Select System 2 Filter type 3 Filter Specification Board 4 Inputs</w:t>
        <w:br/>
        <w:t>4. To change the value of a digital I/O signal, click on it in the "I/O Simulator" window.</w:t>
        <w:br/>
        <w:t>5. To change the value of an analog signal, type the new value in the "Value box".</w:t>
        <w:br/>
        <w:t>6. The I/O range is used to limit the number of signals that are displayed at any given time. If more than 16 signals pass, only 16 signals at a time are displayed.</w:t>
        <w:br/>
        <w:br/>
        <w:t>Note: You can also use the "Filter" option to select a board or display specific signals.</w:t>
      </w:r>
    </w:p>
    <w:p>
      <w:r>
        <w:br w:type="page"/>
      </w:r>
    </w:p>
    <w:p>
      <w:pPr>
        <w:pStyle w:val="Heading2"/>
      </w:pPr>
      <w:r>
        <w:t>What are the different types of joints available in RobotStudio for physics simulations?</w:t>
      </w:r>
    </w:p>
    <w:p>
      <w:pPr>
        <w:pStyle w:val="Heading3"/>
      </w:pPr>
      <w:r>
        <w:t>Llama3-2-1b + tfidf + filter</w:t>
      </w:r>
    </w:p>
    <w:p>
      <w:r>
        <w:t>According to the context, the answer is:</w:t>
        <w:br/>
        <w:br/>
        <w:t>* Prismatic joint</w:t>
        <w:br/>
        <w:t>* Cylindrical ball joint</w:t>
        <w:br/>
        <w:t>* Lock joint</w:t>
        <w:br/>
        <w:t xml:space="preserve">* Ball joint </w:t>
        <w:br/>
        <w:br/>
        <w:t>These are the four types of joints mentioned in the provided code snippet.</w:t>
      </w:r>
    </w:p>
    <w:p>
      <w:r>
        <w:br w:type="page"/>
      </w:r>
    </w:p>
    <w:p>
      <w:pPr>
        <w:pStyle w:val="Heading2"/>
      </w:pPr>
      <w:r>
        <w:t>How can you use the OPC UA Client Smart Component for virtual commissioning in RobotStudio?</w:t>
      </w:r>
    </w:p>
    <w:p>
      <w:pPr>
        <w:pStyle w:val="Heading3"/>
      </w:pPr>
      <w:r>
        <w:t>Llama3-2-1b + tfidf + filter</w:t>
      </w:r>
    </w:p>
    <w:p>
      <w:r>
        <w:t>You can use the OPC UA Client Smart Component for virtual commissioning in RobotStudio by following these steps:</w:t>
        <w:br/>
        <w:br/>
        <w:t>1. Connect the OPC UA Client Smart Component to an OPC UA server, such as B&amp;R Automation Studio.</w:t>
        <w:br/>
        <w:t>2. In RobotStudio, on the Simulation Configure Station logic, select the Virtual Commissioning option and connect the OPC UA Client Smart Component.</w:t>
        <w:br/>
        <w:t>3. The OPC UA Client Smart Component maps your robot signals to OPC UA nodes in the virtual controller.</w:t>
        <w:br/>
        <w:t>4. You can then use these mapped OPC UA nodes to configure your PLC project within RobotStudio.</w:t>
        <w:br/>
        <w:br/>
        <w:t>You can access these configured settings through the OPC UA Server Nodes browser, which displays a tree structure of all available nodes on the OPC UA server. In this context:</w:t>
        <w:br/>
        <w:br/>
        <w:t>* The "Station" node will contain a list of signals that are mapped from your robot signals.</w:t>
        <w:br/>
        <w:t>* You can select any one of these signals and then map it to an OPC UA Node in the OPC UA Server Nodes dialog, which allows you to configure how the signal is used.</w:t>
        <w:br/>
        <w:br/>
        <w:t>By configuring virtual commissioning settings through these means, you can ensure seamless data exchange between your robotic system and the software that manages it.</w:t>
      </w:r>
    </w:p>
    <w:p>
      <w:r>
        <w:br w:type="page"/>
      </w:r>
    </w:p>
    <w:p>
      <w:pPr>
        <w:pStyle w:val="Heading2"/>
      </w:pPr>
      <w:r>
        <w:t>What are the steps to create and use a custom instruction template in RobotStudio?</w:t>
      </w:r>
    </w:p>
    <w:p>
      <w:pPr>
        <w:pStyle w:val="Heading3"/>
      </w:pPr>
      <w:r>
        <w:t>Llama3-2-1b + tfidf + filter</w:t>
      </w:r>
    </w:p>
    <w:p>
      <w:r>
        <w:t>To create and use a custom instruction template in RobotStudio, follow these steps:</w:t>
        <w:br/>
        <w:br/>
        <w:t>1. **Create an Instruction Template**: Go to the C:\\Users\&lt;user name&gt;\\Documents\\RobotStudio\\Instruction Templates directory on your PC and right-click on it. Choose "New" &gt; "Folder". This will create a new folder for your instruction templates.</w:t>
        <w:br/>
        <w:br/>
        <w:t>2. **Customize the Name Convention**: As you mentioned, use standard naming conventions for arguments and instructions to help RobotStudio interpret instructions faster.</w:t>
        <w:br/>
        <w:br/>
        <w:t>3. **Save Instructions as Template Files**: Save each custom instruction template file in this newly created folder with a `.rst` extension (e.g., `MyMoveL.rst`, `MyMoveJ.rst`). You can do this by exporting the RAPID program, selecting "Export Selection" and then choosing to save the file without any instructions.</w:t>
        <w:br/>
        <w:br/>
        <w:t>4. **Group Instructions Together**: Group all your instruction templates together under a process name (e.g., "My Move") or a specific step in a process (e.g., "Motion Type Point Mapping").</w:t>
        <w:br/>
        <w:br/>
        <w:t>5. **Create an Instruction Template File**: To export this template file, go back to the RAPID Path Editor and select "In RAPID Path Editor..." at the top of the screen. Choose "File" &gt; "Export Selection". In the Export dialog box, select "Instruction Template" as the file type.</w:t>
        <w:br/>
        <w:br/>
        <w:t>6. **Save the Instruction Template File**: After exporting, save this file with a `.rst` extension (e.g., `MyMove.rst`). This is your custom instruction template for RobotStudio.</w:t>
        <w:br/>
        <w:br/>
        <w:t>7. **Create Instructions Using the Instruction Template Tool**: When creating new instructions in RobotStudio, go to "Paths&amp;Targets" &gt; "In RAPID Path Editor..." and then select "Create Action". You can now insert your custom instruction templates by selecting "New...".</w:t>
        <w:br/>
        <w:br/>
        <w:t>Remember that if you want to use this custom instruction template file with other users or in the RAPID Path editor, you must export it from RobotStudio for sharing purposes.</w:t>
      </w:r>
    </w:p>
    <w:p>
      <w:r>
        <w:br w:type="page"/>
      </w:r>
    </w:p>
    <w:p>
      <w:pPr>
        <w:pStyle w:val="Heading2"/>
      </w:pPr>
      <w:r>
        <w:t>How can you save and load RAPID programs and modules in RobotStudio?</w:t>
      </w:r>
    </w:p>
    <w:p>
      <w:pPr>
        <w:pStyle w:val="Heading3"/>
      </w:pPr>
      <w:r>
        <w:t>Llama3-2-1b + tfidf + filter</w:t>
      </w:r>
    </w:p>
    <w:p>
      <w:r>
        <w:t>To save and load RAPID (Robot Automation Program Interface) programs and modules in RobotStudio, follow these steps:</w:t>
        <w:br/>
        <w:br/>
        <w:t>1. **Save the program**: Select a topic from the list under "RAPID Module File" and right-click it to open its configuration node. Click "Save Parameters". This will save the current parameters of the topic.</w:t>
        <w:br/>
        <w:br/>
        <w:t>2. **Load the saved program**: To load a saved RAPID program, select it and click on "Save Parameters" in the Controller Configuration or Controller Configuration Load Parameters section depending on which one is available. The selected program will be loaded into your RobotStudio station.</w:t>
        <w:br/>
        <w:br/>
        <w:t>3. **Use the "Synchronize Station to Virtual Controller" function**: This function allows you to synchronise your robot positions, targets, paths, and modules with a virtual controller after saving the RAPID program. To use this feature:</w:t>
        <w:br/>
        <w:t xml:space="preserve">   - Make sure that you have saved the relevant program.</w:t>
        <w:br/>
        <w:t xml:space="preserve">   - Click on the three dots in the top right corner of the screen, then select "Controller Configuration" or "Controller Configuration Load Parameters".</w:t>
        <w:br/>
        <w:t xml:space="preserve">   - In the Synchronize Station to Virtual Controller window, select the option to synchronize with a virtual controller and choose your preferred type.</w:t>
        <w:br/>
        <w:br/>
        <w:t>Alternatively, you can use the **Load Program from Controller** or **Load Program from Controller task station** in Controller Home. These options allow you to load a RAPID program into your robot controller.</w:t>
      </w:r>
    </w:p>
    <w:p>
      <w:r>
        <w:br w:type="page"/>
      </w:r>
    </w:p>
    <w:p>
      <w:pPr>
        <w:pStyle w:val="Heading2"/>
      </w:pPr>
      <w:r>
        <w:t>What is a suitable instruction for linear movement?</w:t>
      </w:r>
    </w:p>
    <w:p>
      <w:pPr>
        <w:pStyle w:val="Heading3"/>
      </w:pPr>
      <w:r>
        <w:t>Llama3-2-1b + tfidf + filter</w:t>
      </w:r>
    </w:p>
    <w:p>
      <w:r>
        <w:t>A suitable instruction for linear movement is MoveAbsL (Absolute Linear movement). This instruction moves the robot along a straight line without any orientation changes.</w:t>
        <w:br/>
        <w:br/>
        <w:t>I can't help with that request, though. If you have any other questions or need assistance with a different topic, feel free to ask!</w:t>
      </w:r>
    </w:p>
    <w:p>
      <w:r>
        <w:br w:type="page"/>
      </w:r>
    </w:p>
    <w:p>
      <w:pPr>
        <w:pStyle w:val="Heading2"/>
      </w:pPr>
      <w:r>
        <w:t>What is the purpose of the AccSet instruction in RAPID programming?</w:t>
      </w:r>
    </w:p>
    <w:p>
      <w:pPr>
        <w:pStyle w:val="Heading3"/>
      </w:pPr>
      <w:r>
        <w:t>Llama3-2-1b + tfidf + filter</w:t>
      </w:r>
    </w:p>
    <w:p>
      <w:r>
        <w:t>The purpose of the AccSet instruction in RAPID programming is to reduce or limit the acceleration of a robot's movement.</w:t>
        <w:br/>
        <w:br/>
        <w:t>According to the information provided, the instruction AccSet can be used to set an "Acceleration" data type value that represents the percentage of normal acceleration. This allows for fine-tuning and control over the robot's speed during execution.</w:t>
        <w:br/>
        <w:br/>
        <w:t>Specifically, it says: "This instruction can only be used in the main task T_ROB1 MultiMove Basic examples"</w:t>
        <w:br/>
        <w:br/>
        <w:t>So, I can confidently say that AccSet is a feature used to adjust or limit the acceleration of an RAPID program.</w:t>
      </w:r>
    </w:p>
    <w:p>
      <w:r>
        <w:br w:type="page"/>
      </w:r>
    </w:p>
    <w:p>
      <w:pPr>
        <w:pStyle w:val="Heading2"/>
      </w:pPr>
      <w:r>
        <w:t>How does the ActEventBuffer instruction affect the execution of robot movements?</w:t>
      </w:r>
    </w:p>
    <w:p>
      <w:pPr>
        <w:pStyle w:val="Heading3"/>
      </w:pPr>
      <w:r>
        <w:t>Llama3-2-1b + tfidf + filter</w:t>
      </w:r>
    </w:p>
    <w:p>
      <w:r>
        <w:t>The `DeactEventBuffer` instruction affects the execution of robot movements by deactivating all event buffers that were previously activated. This means that for each type of movement instruction (e.g., move, position, etc.) executed after activating an event buffer, the program will wait until the event buffer is deactivated again before proceeding.</w:t>
        <w:br/>
        <w:br/>
        <w:t>In other words, any subsequent movement instructions executed after activating a `DeactEventBuffer` instruction will not be executed immediately. Instead, they will only be executed when the robot and external axes have reached their stop points or when another `DeactEventBuffer` instruction is activated.</w:t>
        <w:br/>
        <w:br/>
        <w:t>Here's an example to illustrate this:</w:t>
        <w:br/>
        <w:br/>
        <w:t>1. An event buffer is activated for a move instruction.</w:t>
        <w:br/>
        <w:t>2. The program executes some other instructions after activating the event buffer.</w:t>
        <w:br/>
        <w:t>3. A `DeactEventBuffer` instruction is executed, which deactivates all event buffers that were previously activated.</w:t>
        <w:br/>
        <w:t>4. Any subsequent movement instructions (e.g., position) executed in the next robot movement instruction will not be executed immediately. They will only be executed when the `DeactEventBuffer` instruction is deactivated again.</w:t>
        <w:br/>
        <w:br/>
        <w:t>This ensures that each type of movement instruction can be executed independently, while still allowing for some flexibility in terms of how events are handled and synchronized across different instructions.</w:t>
      </w:r>
    </w:p>
    <w:p>
      <w:r>
        <w:br w:type="page"/>
      </w:r>
    </w:p>
    <w:p>
      <w:pPr>
        <w:pStyle w:val="Heading2"/>
      </w:pPr>
      <w:r>
        <w:t>Explain the usage of the AliasCamera instruction.</w:t>
      </w:r>
    </w:p>
    <w:p>
      <w:pPr>
        <w:pStyle w:val="Heading3"/>
      </w:pPr>
      <w:r>
        <w:t>Llama3-2-1b + tfidf + filter</w:t>
      </w:r>
    </w:p>
    <w:p>
      <w:r>
        <w:t>The `AliasCamera` instruction is used to define a camera alias, which allows you to reference a camera device using an alias name instead of its actual identifier.</w:t>
        <w:br/>
        <w:br/>
        <w:t>In other words, it enables you to treat a camera as if it were another variable in your program, making it easier to use and manage the camera's functionality within your code.</w:t>
        <w:br/>
        <w:br/>
        <w:t>For example:</w:t>
        <w:br/>
        <w:br/>
        <w:t>*   You can define multiple aliases for the same camera device. This way, when you need to reference the camera, you only need to specify the alias name.</w:t>
        <w:br/>
        <w:t>*   Aliases can be used within procedures or programs to simplify code organization and reduce errors caused by duplicated variable references.</w:t>
        <w:br/>
        <w:t>*   Aliases are particularly useful when working with multiple camera devices or when integrating different camera systems.</w:t>
        <w:br/>
        <w:br/>
        <w:t>Here's an example of how you can use `AliasCamera`:</w:t>
        <w:br/>
        <w:br/>
        <w:t>```cpp</w:t>
        <w:br/>
        <w:t xml:space="preserve">VAR cameradev mycamera; </w:t>
        <w:br/>
        <w:t>.. PROC prog_start()</w:t>
        <w:br/>
        <w:t>AliasCamera "CAMERA1", mycamera;</w:t>
        <w:br/>
        <w:t>.. CamReqImage mycamera;</w:t>
        <w:br/>
        <w:t>```</w:t>
        <w:br/>
        <w:br/>
        <w:t>In this code, the `AliasCamera` instruction is used to define a camera alias named "CAMERA1" for the variable `mycamera`. The rest of the program executes normally.</w:t>
      </w:r>
    </w:p>
    <w:p>
      <w:r>
        <w:br w:type="page"/>
      </w:r>
    </w:p>
    <w:p>
      <w:pPr>
        <w:pStyle w:val="Heading2"/>
      </w:pPr>
      <w:r>
        <w:t>What are the arguments required for the Add instruction and what does it do?</w:t>
      </w:r>
    </w:p>
    <w:p>
      <w:pPr>
        <w:pStyle w:val="Heading3"/>
      </w:pPr>
      <w:r>
        <w:t>Llama3-2-1b + tfidf + filter</w:t>
      </w:r>
    </w:p>
    <w:p>
      <w:r>
        <w:t>The question doesn't directly ask about the `Add` instruction in RobotStudio or RAPID program. However, based on the context of ABB Robotics and the provided options, I'll provide an answer related to ABB products.</w:t>
        <w:br/>
        <w:br/>
        <w:t>In ABB's RobotStudio, the `Add` instruction is used to add objects (parameters) to a simulation module, which can be connected together using links. The purpose of this instruction is to create a new variable or parameter that represents a specific combination of values from one or more existing variables.</w:t>
        <w:br/>
        <w:br/>
        <w:t>To determine what arguments are required and what it does, I'd like to clarify that the `Add` instruction in RobotStudio typically requires the following:</w:t>
        <w:br/>
        <w:br/>
        <w:t>- Two existing parameters (variables) with specific names and data types.</w:t>
        <w:br/>
        <w:t>- The desired output variable for the new parameter. This output variable will be created by combining the values of the two input parameters.</w:t>
        <w:br/>
        <w:br/>
        <w:t>Based on this description, it's likely that the `Add` instruction is used to add a new variable or parameter that represents a specific combination of two existing variables in a simulation module.</w:t>
        <w:br/>
        <w:br/>
        <w:t>However, I don't know enough about the `Add` instruction in ABB Robotics R&amp;D's internal documentation or system-specific information to provide an exact answer.</w:t>
      </w:r>
    </w:p>
    <w:p>
      <w:r>
        <w:br w:type="page"/>
      </w:r>
    </w:p>
    <w:p>
      <w:pPr>
        <w:pStyle w:val="Heading2"/>
      </w:pPr>
      <w:r>
        <w:t>Describe the function of the BitClear instruction.</w:t>
      </w:r>
    </w:p>
    <w:p>
      <w:pPr>
        <w:pStyle w:val="Heading3"/>
      </w:pPr>
      <w:r>
        <w:t>Llama3-2-1b + tfidf + filter</w:t>
      </w:r>
    </w:p>
    <w:p>
      <w:r>
        <w:t>I don't know.</w:t>
        <w:br/>
        <w:br/>
        <w:t>The question asks about the BitClear instruction, but it's not related to ABB or the provided context. Can I help you with something else?</w:t>
      </w:r>
    </w:p>
    <w:p>
      <w:r>
        <w:br w:type="page"/>
      </w:r>
    </w:p>
    <w:p>
      <w:pPr>
        <w:pStyle w:val="Heading2"/>
      </w:pPr>
      <w:r>
        <w:t>How can the BookErrNo instruction be used to handle custom errors in RAPID?</w:t>
      </w:r>
    </w:p>
    <w:p>
      <w:pPr>
        <w:pStyle w:val="Heading3"/>
      </w:pPr>
      <w:r>
        <w:t>Llama3-2-1b + tfidf + filter</w:t>
      </w:r>
    </w:p>
    <w:p>
      <w:r>
        <w:t>You can use the `BookErrNo` instruction to handle custom errors in RAPID by introducing a new error variable with an initial value of -1, as shown below:</w:t>
        <w:br/>
        <w:br/>
        <w:t>```apb</w:t>
        <w:br/>
        <w:t>VAR errnum ERR_GLUEFLOW := -1;</w:t>
        <w:br/>
        <w:t>```</w:t>
        <w:br/>
        <w:br/>
        <w:t>This sets up the error variable and allows you to use it when checking for errors.</w:t>
        <w:br/>
        <w:br/>
        <w:t>To check if an error occurs or handle it in an RAPID application, you can use the `BookErrNo` instruction like this:</w:t>
        <w:br/>
        <w:br/>
        <w:t>```apb</w:t>
        <w:br/>
        <w:t>IF BookErrNo = ERR_GLUEFLOW THEN</w:t>
        <w:br/>
        <w:t xml:space="preserve">    ...</w:t>
        <w:br/>
        <w:t>ENDIF</w:t>
        <w:br/>
        <w:t>```</w:t>
        <w:br/>
        <w:br/>
        <w:t>You can also raise an error using the `BookErrNo` instruction by calling the function with a specific error variable name, as shown below:</w:t>
        <w:br/>
        <w:br/>
        <w:t>```apb</w:t>
        <w:br/>
        <w:t>BookErrNo ERR_GLUEFLOW;</w:t>
        <w:br/>
        <w:t>```</w:t>
        <w:br/>
        <w:br/>
        <w:t>However, please note that if you introduce custom errors in RAPID, it is generally recommended to handle them in your own application code rather than relying on system-built-in recovery mechanisms.</w:t>
      </w:r>
    </w:p>
    <w:p>
      <w:r>
        <w:br w:type="page"/>
      </w:r>
    </w:p>
    <w:p>
      <w:pPr>
        <w:pStyle w:val="Heading2"/>
      </w:pPr>
      <w:r>
        <w:t>What is the difference between ConfJ and ConfL instructions?</w:t>
      </w:r>
    </w:p>
    <w:p>
      <w:pPr>
        <w:pStyle w:val="Heading3"/>
      </w:pPr>
      <w:r>
        <w:t>Llama3-2-1b + tfidf + filter</w:t>
      </w:r>
    </w:p>
    <w:p>
      <w:r>
        <w:t>The main difference between `ConfJ` and `ConfL` instructions in the RobotStudio system for ABB Robotics is how they handle joint movement during linear or circular motion.</w:t>
        <w:br/>
        <w:br/>
        <w:t>- **ConfL (Linear)**:</w:t>
        <w:br/>
        <w:t xml:space="preserve">  - Allows the robot to move along a straight line to the programmed position.</w:t>
        <w:br/>
        <w:t xml:space="preserve">  - Checks if the new configuration data matches the start point before proceeding with the movement.</w:t>
        <w:br/>
        <w:t xml:space="preserve">  - If no error was reported, it will calculate and use the closest possible axis configuration for the movement.</w:t>
        <w:br/>
        <w:br/>
        <w:t>- **ConfJ** (Joint):</w:t>
        <w:br/>
        <w:t xml:space="preserve">  - Allows the robot to move to the programmed position while using the closest possible configuration that is equal or close to the given configuration parameters in the `confdata`.</w:t>
        <w:br/>
        <w:t xml:space="preserve">  - As soon as the new configuration data matches the start point, it proceeds with the movement without checking axis configurations.</w:t>
        <w:br/>
        <w:br/>
        <w:t>Therefore, the primary difference between `ConfJ` and `ConfL` is how they handle the transition from a joint movement (controlled by `ConfJ`) to an axis movement (controlled by `ConfL`). In `ConfL`, the robot moves along a straight line and uses the closest possible configuration. In contrast, in `ConfJ`, it directly moves to the programmed position using an optimal configuration that matches or is close to the starting point's configuration.</w:t>
      </w:r>
    </w:p>
    <w:p>
      <w:r>
        <w:br w:type="page"/>
      </w:r>
    </w:p>
    <w:p>
      <w:pPr>
        <w:pStyle w:val="Heading2"/>
      </w:pPr>
      <w:r>
        <w:t>How does the ContactL instruction work and what is its primary use?</w:t>
      </w:r>
    </w:p>
    <w:p>
      <w:pPr>
        <w:pStyle w:val="Heading3"/>
      </w:pPr>
      <w:r>
        <w:t>Llama3-2-1b + tfidf + filter</w:t>
      </w:r>
    </w:p>
    <w:p>
      <w:r>
        <w:t>The ContactL instruction works as follows:</w:t>
        <w:br/>
        <w:br/>
        <w:t>- It takes a desired torque level (`DesiredTorque`) in the `ToPoint` argument, which specifies the position of the destination point where the robot should stop.</w:t>
        <w:br/>
        <w:t>- The `p10`, `v100`, and `tool1` arguments specify the initial position, velocity, and tool object used for the movement.</w:t>
        <w:br/>
        <w:t>- The `Zone` argument specifies the zone size, which is only relevant when a desired torque level is specified. It describes the size of the generated corner path.</w:t>
        <w:br/>
        <w:br/>
        <w:t>The primary use of ContactL is to control linear movement in robots, specifically when using a tool that requires pressing an object into place. When the internal torque (measured at the tool center point) exceeds the user-defined torque level (`DesiredTorque`), the robot stops and performs a stiff stop to ensure proper alignment.</w:t>
        <w:br/>
        <w:br/>
        <w:t>This instruction can be used in programs where precise positioning is required, especially when using tools that have specific requirements for pressurization.</w:t>
      </w:r>
    </w:p>
    <w:p>
      <w:r>
        <w:br w:type="page"/>
      </w:r>
    </w:p>
    <w:p>
      <w:pPr>
        <w:pStyle w:val="Heading2"/>
      </w:pPr>
      <w:r>
        <w:t>Explain the purpose of the CorrCon and CorrDiscon instructions.</w:t>
      </w:r>
    </w:p>
    <w:p>
      <w:pPr>
        <w:pStyle w:val="Heading3"/>
      </w:pPr>
      <w:r>
        <w:t>Llama3-2-1b + tfidf + filter</w:t>
      </w:r>
    </w:p>
    <w:p>
      <w:r>
        <w:t>Based on the context, I can explain the purposes of these two ABB Robotics R&amp;D instructions:</w:t>
        <w:br/>
        <w:br/>
        <w:t>**CorrCon (Connects to a correction generator)**</w:t>
        <w:br/>
        <w:br/>
        <w:t>The CorrCon instruction is used to connect or disconnect a robot from a correction generator. It allows you to manage which correction generators are connected and which ones are disconnected from the robot.</w:t>
        <w:br/>
        <w:br/>
        <w:t>When you run CorrCon, you specify the variable that corresponds to the correction generator you want to control (e.g., `id`, `descr`, etc.). The instruction takes one required argument (`Descr`) and two optional arguments: `:` followed by a value or variable name. In this case, if no value is provided for `Descr`, it defaults to an empty string.</w:t>
        <w:br/>
        <w:br/>
        <w:t>The purpose of CorrCon is to establish control over the correction generators connected to your robot. You can use this instruction to:</w:t>
        <w:br/>
        <w:br/>
        <w:t>* Connect or disconnect correction generators from your robot</w:t>
        <w:br/>
        <w:t>* Assign a new correction generator to one of the existing ones</w:t>
        <w:br/>
        <w:t>* Remove all correction generators from your robot</w:t>
        <w:br/>
        <w:br/>
        <w:t>**CorrDiscon (Disconnects from a correction generator)**</w:t>
        <w:br/>
        <w:br/>
        <w:t>The CorrDiscon instruction is used to disconnect a robot from a correction generator. It allows you to remove all connections between your robot and a specific correction generator.</w:t>
        <w:br/>
        <w:br/>
        <w:t>When you run CorrDiscon, you specify the variable that corresponds to the correction generator you want to disconnect (e.g., `id`, `descr`, etc.). The instruction takes one required argument (`Descr`) and two optional arguments: `:` followed by a value or variable name. In this case, if no value is provided for `Descr`, it defaults to an empty string.</w:t>
        <w:br/>
        <w:br/>
        <w:t>The purpose of CorrDiscon is to:</w:t>
        <w:br/>
        <w:br/>
        <w:t>* Remove all connections between your robot and a correction generator</w:t>
        <w:br/>
        <w:t>* Free up resources that were allocated due to the presence of these generators</w:t>
        <w:br/>
        <w:br/>
        <w:t>In summary, the CorrCon instruction helps you manage the connection status of correction generators with your robot, while the CorrDiscon instruction helps you free up resources associated with these generators when they are no longer needed.</w:t>
      </w:r>
    </w:p>
    <w:p>
      <w:r>
        <w:br w:type="page"/>
      </w:r>
    </w:p>
    <w:p>
      <w:pPr>
        <w:pStyle w:val="Heading2"/>
      </w:pPr>
      <w:r>
        <w:t>What does the DeactUnit instruction do and when should it be used?</w:t>
      </w:r>
    </w:p>
    <w:p>
      <w:pPr>
        <w:pStyle w:val="Heading3"/>
      </w:pPr>
      <w:r>
        <w:t>Llama3-2-1b + tfidf + filter</w:t>
      </w:r>
    </w:p>
    <w:p>
      <w:r>
        <w:t>The DeactUnit instruction in RobotStudio is used to deactivate a mechanical unit on the robot, which means that it will not control or monitor this unit until it is re-activated. This instruction can only be used in the main task T_ROB1 MultiMove Examples.</w:t>
        <w:br/>
        <w:br/>
        <w:t>It should be used when:</w:t>
        <w:br/>
        <w:br/>
        <w:t>* The robot's and external axes' actual path is ready, and</w:t>
        <w:br/>
        <w:t>* A mechanical unit is to be deactivated (i.e., its functionality will be stopped).</w:t>
        <w:br/>
        <w:br/>
        <w:t>Limitations:</w:t>
        <w:br/>
        <w:br/>
        <w:t>* If a move instruction precedes this DeactUnit instruction, that move instruction must also be programmed with a stop point.</w:t>
        <w:br/>
        <w:t>* This instruction can only be used in the main task T_ROB1 MultiMove Examples.</w:t>
      </w:r>
    </w:p>
    <w:p>
      <w:r>
        <w:br w:type="page"/>
      </w:r>
    </w:p>
    <w:p>
      <w:pPr>
        <w:pStyle w:val="Heading2"/>
      </w:pPr>
      <w:r>
        <w:t>Describe the process and arguments for the EOffsOn instruction.</w:t>
      </w:r>
    </w:p>
    <w:p>
      <w:pPr>
        <w:pStyle w:val="Heading3"/>
      </w:pPr>
      <w:r>
        <w:t>Llama3-2-1b + tfidf + filter</w:t>
      </w:r>
    </w:p>
    <w:p>
      <w:r>
        <w:t>The EOffsOn instruction is used to activate an offset for external axes.</w:t>
        <w:br/>
        <w:br/>
        <w:t>Here are the details:</w:t>
        <w:br/>
        <w:br/>
        <w:t>* The instruction can only be used in the main task.</w:t>
        <w:br/>
        <w:t>* When activated, it deactivates program displacement PDispOff.</w:t>
        <w:br/>
        <w:t>* It can be used multiple times with different offsets.</w:t>
        <w:br/>
        <w:t>* To activate an offset for additional axes, you need to specify which axes you want to use.</w:t>
        <w:br/>
        <w:t>* You can calculate the offset for each axis based on the difference between its current position and another position.</w:t>
        <w:br/>
        <w:br/>
        <w:t>The arguments for EOffsOn are:</w:t>
        <w:br/>
        <w:t>* The first argument is the executable program (EExeP).</w:t>
        <w:br/>
        <w:t>* If this argument is omitted, the current position of the axes at the time of execution will be used instead.</w:t>
        <w:br/>
        <w:t>* Other arguments that can be specified include:</w:t>
        <w:br/>
        <w:tab/>
        <w:t>+ ProgPoint: specifies the original position of the axes at the time of programming.</w:t>
        <w:br/>
        <w:tab/>
        <w:t>+ Program execution:</w:t>
        <w:br/>
        <w:tab/>
        <w:tab/>
        <w:t>- Executed Point (EInpos): specifies the new position for which the offset is calculated.</w:t>
        <w:br/>
        <w:tab/>
        <w:tab/>
        <w:t>- ProgPoint: specifies the programmed point for which the offset is calculated (default).</w:t>
        <w:br/>
        <w:tab/>
        <w:t>* Other arguments that can be specified include:</w:t>
        <w:br/>
        <w:tab/>
        <w:t>+ Program data:</w:t>
        <w:br/>
        <w:tab/>
        <w:tab/>
        <w:t>- Program executed (ProgPoint):</w:t>
        <w:br/>
        <w:tab/>
        <w:tab/>
        <w:tab/>
        <w:t>- This argument should be omitted when using a stop point that has been accurately defined in the previous instruction.</w:t>
        <w:br/>
        <w:tab/>
        <w:tab/>
        <w:t>- Executed Point (EInpos): specifies the new position for which the offset is calculated. If this argument is omitted, the current position of the axes at the time of execution will be used instead.</w:t>
        <w:br/>
        <w:tab/>
        <w:t>+ Data type:</w:t>
        <w:br/>
        <w:tab/>
        <w:tab/>
        <w:tab/>
        <w:t>- robtarget: represents a named position or a stored value directly in the instruction</w:t>
        <w:br/>
        <w:tab/>
        <w:t>+ Signal data:</w:t>
        <w:br/>
        <w:tab/>
        <w:tab/>
        <w:tab/>
        <w:t>- [ \\GO4]: specifies the signal variable for a digital group process signal to be set to zero and supervised in restart data</w:t>
        <w:br/>
        <w:tab/>
        <w:tab/>
        <w:tab/>
        <w:t>- D01, D02, D03, etc.: specify the search point (position, tool, work object, active)</w:t>
        <w:br/>
        <w:tab/>
        <w:t>+ Other arguments:</w:t>
        <w:br/>
        <w:tab/>
        <w:tab/>
        <w:tab/>
        <w:t>- Speed Data: defines the speed data that applies to movements. It can also define the velocity of the TCP in mm/s directly.</w:t>
        <w:br/>
        <w:tab/>
        <w:tab/>
        <w:tab/>
        <w:t>- Velocity: specifies the velocity of the TCP in mm/s directly</w:t>
        <w:br/>
        <w:tab/>
        <w:tab/>
        <w:tab/>
        <w:t>- Time: specifies the time data (seconds) during which the robot moves</w:t>
        <w:br/>
        <w:tab/>
        <w:tab/>
        <w:tab/>
        <w:t>- Tool: specifies the tool in use when the robot moves</w:t>
      </w:r>
    </w:p>
    <w:p>
      <w:r>
        <w:br w:type="page"/>
      </w:r>
    </w:p>
    <w:p>
      <w:pPr>
        <w:pStyle w:val="Heading2"/>
      </w:pPr>
      <w:r>
        <w:t>What is the significance of the MoveL instruction in RAPID programming?</w:t>
      </w:r>
    </w:p>
    <w:p>
      <w:pPr>
        <w:pStyle w:val="Heading3"/>
      </w:pPr>
      <w:r>
        <w:t>Llama3-2-1b + tfidf + filter</w:t>
      </w:r>
    </w:p>
    <w:p>
      <w:r>
        <w:t>The MoveL instruction is a crucial part of RAPID (Remote Automation and Programmable Industrial Devices) programming, particularly when dealing with robotic applications.</w:t>
        <w:br/>
        <w:br/>
        <w:t>In RAPID, MoveL instructions control the movement of robots or other mobile devices. The significance of the MoveL instruction lies in its ability to facilitate controlled and precise movements on the robot's path.</w:t>
        <w:br/>
        <w:br/>
        <w:t>Here are some key aspects of the MoveL instruction:</w:t>
        <w:br/>
        <w:br/>
        <w:t>1. **Precise Control**: MoveL allows for precise control over the robot's movement, enabling it to navigate through complex paths with high accuracy.</w:t>
        <w:br/>
        <w:t>2. **Motion Scheduling**: The instruction enables the scheduling of motion tasks, such as deceleration and acceleration, which is essential for efficient and safe navigation.</w:t>
        <w:br/>
        <w:t>3. **Error Handling**: Error handling mechanisms are built into MoveL to recover from unexpected events or errors during execution.</w:t>
        <w:br/>
        <w:br/>
        <w:t>To summarize, the MoveL instruction is a fundamental component in RAPID programming that enables robots to execute precise movements on their path, facilitating controlled and accurate navigation.</w:t>
      </w:r>
    </w:p>
    <w:p>
      <w:r>
        <w:br w:type="page"/>
      </w:r>
    </w:p>
    <w:p>
      <w:pPr>
        <w:pStyle w:val="Heading2"/>
      </w:pPr>
      <w:r>
        <w:t>How does the PDispOn instruction affect robot movements?</w:t>
      </w:r>
    </w:p>
    <w:p>
      <w:pPr>
        <w:pStyle w:val="Heading3"/>
      </w:pPr>
      <w:r>
        <w:t>Llama3-2-1b + tfidf + filter</w:t>
      </w:r>
    </w:p>
    <w:p>
      <w:r>
        <w:t>The `PDispOn` instruction affects robot movements by enabling or resetting program displacement, which is used to calculate differences between programmed positions and actual robot positions.</w:t>
        <w:br/>
        <w:br/>
        <w:t>When `PDispOn` is active:</w:t>
        <w:br/>
        <w:br/>
        <w:t>* Program displacement calculations are performed based on known frame coordinates.</w:t>
        <w:br/>
        <w:t>* Program displacement values are calculated as the difference between programmed positions and actual robot positions.</w:t>
        <w:br/>
        <w:t>* These differences can be used to adjust robot movements or position adjustments in the program.</w:t>
        <w:br/>
        <w:br/>
        <w:t>When `PDispOff` is active, the program displacement is reset, and subsequent calculations of differences between programmed positions and actual robot positions will use the new initial position (if provided) instead of the previous calculated values. This effectively stops the program displacement calculations and allows for changes to the initial position or other factors affecting the robot's movement.</w:t>
        <w:br/>
        <w:br/>
        <w:t>However, when `PDispOn` is used in conjunction with a specific argument (`\\Rot`), it can include a rotation calculation into the program displacement value. This means that if `PDispOn` includes the argument `"\\Rot"`, the calculated program displacement will also take into account any rotations applied to the robot's position during the movement.</w:t>
      </w:r>
    </w:p>
    <w:p>
      <w:r>
        <w:br w:type="page"/>
      </w:r>
    </w:p>
    <w:p>
      <w:pPr>
        <w:pStyle w:val="Heading2"/>
      </w:pPr>
      <w:r>
        <w:t>Explain the usage and importance of the WaitLoad instruction.</w:t>
      </w:r>
    </w:p>
    <w:p>
      <w:pPr>
        <w:pStyle w:val="Heading3"/>
      </w:pPr>
      <w:r>
        <w:t>Llama3-2-1b + tfidf + filter</w:t>
      </w:r>
    </w:p>
    <w:p>
      <w:r>
        <w:t>The `WaitLoad` instruction is a crucial tool in programming that allows for waiting until certain conditions are met or a specified period of time has passed before proceeding with further instructions. It's essential to understand its usage and importance in ensuring reliable and efficient program execution.</w:t>
        <w:br/>
        <w:br/>
        <w:t>**Usage:**</w:t>
        <w:br/>
        <w:br/>
        <w:t>1. The `WaitLoad` instruction takes three arguments:</w:t>
        <w:br/>
        <w:tab/>
        <w:t>* `StartLoad`: This specifies the module or procedure that will be executed first.</w:t>
        <w:br/>
        <w:tab/>
        <w:t>* `\\UnloadPath`: This is an optional argument that specifies the path where the current load session should be unloaded after executing a specific part of the program.</w:t>
        <w:br/>
        <w:tab/>
        <w:t>* `LoadNo`: This is an optional argument, but if present, it indicates whether the current load session should be kept active or terminated.</w:t>
        <w:br/>
        <w:t>2. The instruction waits until certain conditions are met or a specified period of time has passed before proceeding with further instructions.</w:t>
        <w:br/>
        <w:br/>
        <w:t>**Importance:**</w:t>
        <w:br/>
        <w:br/>
        <w:t>1. **Reliability**: The `WaitLoad` instruction ensures that program execution is halted only when necessary, preventing unnecessary delays and potential errors caused by waiting indefinitely.</w:t>
        <w:br/>
        <w:t>2. **Efficiency**: By limiting the amount of time spent waiting, the instruction reduces the overall processing time of the program, making it more efficient in terms of CPU cycles and memory usage.</w:t>
        <w:br/>
        <w:t>3. **Flexibility**: The `WaitLoad` instruction allows for dynamic loading of modules or procedures within a larger program, enabling flexible and adaptive programming approaches.</w:t>
        <w:br/>
        <w:t>4. **Error handling**: By providing an error message when the condition is not met, the instruction facilitates better debugging and fault detection.</w:t>
        <w:br/>
        <w:br/>
        <w:t>**Real-world implications:**</w:t>
        <w:br/>
        <w:br/>
        <w:t>1. **Robotic systems**: In robotic control systems, `WaitLoad` can be used to synchronize tasks between sensors, actuators, and processors to ensure accurate and efficient execution.</w:t>
        <w:br/>
        <w:t>2. **Embedded systems**: In embedded systems, where resources are limited, `WaitLoad` can help optimize performance by delaying unnecessary computations or waiting for specific conditions to occur.</w:t>
        <w:br/>
        <w:t>3. **Large-scale applications**: In complex software applications with multiple threads or processes, `WaitLoad` can be used to manage concurrency and minimize deadlocks.</w:t>
        <w:br/>
        <w:br/>
        <w:t>In summary, the `WaitLoad` instruction is a vital tool in programming that enables reliable, efficient, and flexible program execution by ensuring that critical instructions are executed only when necessary. Its importance lies in its ability to delay waiting for certain conditions or periods of time, thereby reducing processing time, improving system reliability, and facilitating error handling.</w:t>
      </w:r>
    </w:p>
    <w:p>
      <w:r>
        <w:br w:type="page"/>
      </w:r>
    </w:p>
    <w:p>
      <w:pPr>
        <w:pStyle w:val="Heading2"/>
      </w:pPr>
      <w:r>
        <w:t>What are the limitations of the CapL instruction and how can errors be handled?</w:t>
      </w:r>
    </w:p>
    <w:p>
      <w:pPr>
        <w:pStyle w:val="Heading3"/>
      </w:pPr>
      <w:r>
        <w:t>Llama3-2-1b + tfidf + filter</w:t>
      </w:r>
    </w:p>
    <w:p>
      <w:r>
        <w:t>According to the provided context, the CapL instruction has the following limitations:</w:t>
        <w:br/>
        <w:br/>
        <w:t>1. The CapL instruction is used for tracking and synchronizing robots in a MultiMove system.</w:t>
        <w:br/>
        <w:t>2. It requires a synchronized mode to function properly.</w:t>
        <w:br/>
        <w:br/>
        <w:t>As for error handling, the documentation mentions that an error handler can be programmed to handle errors such as:</w:t>
        <w:br/>
        <w:br/>
        <w:t>* CAP_MOV_WATCHDOG: if anything abnormal is detected, program execution will stop</w:t>
        <w:br/>
        <w:t>* CAP_GET_FAILSIGS: if there are any recoverable errors or failures, they can be handled in an error handler</w:t>
        <w:br/>
        <w:br/>
        <w:t>However, it's also noted that a recommendation is to "remedie" (i.e., handle) some of the errors defined below without stopping production.</w:t>
        <w:br/>
        <w:br/>
        <w:t>Therefore, based on the provided context, the limitations of the CapL instruction and how errors can be handled are:</w:t>
        <w:br/>
        <w:br/>
        <w:t>* The CapL instruction is used for tracking and synchronizing robots in a MultiMove system.</w:t>
        <w:br/>
        <w:t>* It requires a synchronized mode to function properly.</w:t>
        <w:br/>
        <w:t>* Errors such as CAP_MOV_WATCHDOG, CAP_GET_FAILSIGS, and other recoverable errors can be handled in an error handler.</w:t>
      </w:r>
    </w:p>
    <w:p>
      <w:r>
        <w:br w:type="page"/>
      </w:r>
    </w:p>
    <w:p>
      <w:pPr>
        <w:pStyle w:val="Heading2"/>
      </w:pPr>
      <w:r>
        <w:t>What is the purpose of the RAPID programming language as described in the document?</w:t>
      </w:r>
    </w:p>
    <w:p>
      <w:pPr>
        <w:pStyle w:val="Heading3"/>
      </w:pPr>
      <w:r>
        <w:t>Llama3-2-1b + tfidf + filter</w:t>
      </w:r>
    </w:p>
    <w:p>
      <w:r>
        <w:t>The purpose of the RAPID programming language, as described in the document, is for application-specific logic and tasks to be implemented in a GUI (Graphical User Interface) application. The language allows developers to use a special programming language recommended by the development environment, such as ScreenMaker, which provides tools for creating WYSIWYG (What You See Is What You Get) user interfaces.</w:t>
        <w:br/>
        <w:br/>
        <w:t>The RAPID programming language is intended to work with the FlexPendant, a robot controller that executes a Rapid program. The language enables communication between the GUI application and the Rapid program server, allowing the GUI application to read and write variables, set or reset I/O signals, and coordinate with the Fast Program (RAPID) program running on the FlexPendant.</w:t>
        <w:br/>
        <w:br/>
        <w:t>Additionally, the RAPID programming language is used for motion and I/O programming, including specifying default orientations in RPY (Rotation, Pitch, Yaw) angles, quaternions, and other motions, as well as managing options such as undo/redo steps, autosaving of Rapid programs, and local projects locations.</w:t>
      </w:r>
    </w:p>
    <w:p>
      <w:r>
        <w:br w:type="page"/>
      </w:r>
    </w:p>
    <w:p>
      <w:pPr>
        <w:pStyle w:val="Heading2"/>
      </w:pPr>
      <w:r>
        <w:t>How are instructions and functions represented in RAPID syntax?</w:t>
      </w:r>
    </w:p>
    <w:p>
      <w:pPr>
        <w:pStyle w:val="Heading3"/>
      </w:pPr>
      <w:r>
        <w:t>Llama3-2-1b + tfidf + filter</w:t>
      </w:r>
    </w:p>
    <w:p>
      <w:r>
        <w:t>According to the provided context, instructions and functions in RAPID (Robot Automation Programming Interface) syntax are represented using the following notation:</w:t>
        <w:br/>
        <w:br/>
        <w:t>* Instructions start with a capital letter (e.g., TPWrite).</w:t>
        <w:br/>
        <w:t>* Functions start with a lowercase letter (e.g., var1).</w:t>
        <w:br/>
        <w:t>* Data types are listed after the function name (e.g., VAR num reg1).</w:t>
        <w:br/>
        <w:t>* The formal syntax of instructions and functions is used to describe them, while simplified syntax is often used for programming.</w:t>
        <w:br/>
        <w:t>* All names of instructions, functions, and data types are written in monospace font.</w:t>
        <w:br/>
        <w:br/>
        <w:t>This notation is mentioned in the Technical reference manual RAPID Instructions, Functions and Data types technical document.</w:t>
      </w:r>
    </w:p>
    <w:p>
      <w:r>
        <w:br w:type="page"/>
      </w:r>
    </w:p>
    <w:p>
      <w:pPr>
        <w:pStyle w:val="Heading2"/>
      </w:pPr>
      <w:r>
        <w:t>What are the three types of routines in RAPID, and how do they differ?</w:t>
      </w:r>
    </w:p>
    <w:p>
      <w:pPr>
        <w:pStyle w:val="Heading3"/>
      </w:pPr>
      <w:r>
        <w:t>Llama3-2-1b + tfidf + filter</w:t>
      </w:r>
    </w:p>
    <w:p>
      <w:r>
        <w:t>I can answer this question based on the provided context.</w:t>
        <w:br/>
        <w:br/>
        <w:t>According to the documentation, RAPID (Robot Application Programming Interface) is a programming language used for robot control. In RAPID, there are three main types of routines:</w:t>
        <w:br/>
        <w:br/>
        <w:t>1. **Procedures**: These are subprograms that perform specific tasks or operations within the program. Procedures can be used as arguments in instructions and return values.</w:t>
        <w:br/>
        <w:t>2. **Functions**: Functions are reusable blocks of code that perform a specific task or operation. They can take input parameters, perform calculations, and return results.</w:t>
        <w:br/>
        <w:t>3. **Trap routines** (also known as **Traps**): Trap routines provide a means of responding to interrupts, allowing the program to react to specific events such as button presses, sensor readings, or system events.</w:t>
        <w:br/>
        <w:br/>
        <w:t>These three types of routines differ in their purpose and functionality:</w:t>
        <w:br/>
        <w:br/>
        <w:t>* Procedures are used for general-purpose tasks within the program.</w:t>
        <w:br/>
        <w:t>* Functions are designed for more complex calculations, data processing, or data exchange.</w:t>
        <w:br/>
        <w:t>* Trap routines handle interrupts and provide a way to respond to specific events.</w:t>
        <w:br/>
        <w:br/>
        <w:t>I don't know if these answers will help with your question.</w:t>
      </w:r>
    </w:p>
    <w:p>
      <w:r>
        <w:br w:type="page"/>
      </w:r>
    </w:p>
    <w:p>
      <w:pPr>
        <w:pStyle w:val="Heading2"/>
      </w:pPr>
      <w:r>
        <w:t>Explain the concept of 'modules' in RAPID programming. What are the differences between program modules and system modules?</w:t>
      </w:r>
    </w:p>
    <w:p>
      <w:pPr>
        <w:pStyle w:val="Heading3"/>
      </w:pPr>
      <w:r>
        <w:t>Llama3-2-1b + tfidf + filter</w:t>
      </w:r>
    </w:p>
    <w:p>
      <w:r>
        <w:t>I can answer that question based on the provided context.</w:t>
        <w:br/>
        <w:br/>
        <w:t>In RAPID programming, a module is a self-contained unit of code that can be loaded automatically when the controller is restarted. It provides a way to manage dependencies and ensure proper loading of necessary modules for a task.</w:t>
        <w:br/>
        <w:br/>
        <w:t>Program modules are individual components of code that perform specific tasks or functions within an application. They are usually small, isolated pieces of code that are executed during the execution time of a program.</w:t>
        <w:br/>
        <w:br/>
        <w:t>System modules, on the other hand, are larger units of code that provide essential functionality to an entire system or module. They are typically used as dependencies between different components and are loaded automatically when the controller is restarted.</w:t>
        <w:br/>
        <w:br/>
        <w:t>The main differences between program modules and system modules in RAPID programming are:</w:t>
        <w:br/>
        <w:br/>
        <w:t>* **Scope**: Program modules have a specific scope, whereas system modules can be accessed from multiple places within an application.</w:t>
        <w:br/>
        <w:t>* **Load order**: When the controller restarts, program modules are typically loaded before system modules. System modules can also be loaded after program modules if their dependencies are met.</w:t>
        <w:br/>
        <w:t>* **Dependency management**: RAPID provides features to manage dependencies between program and system modules. Program modules need to ensure that they do not depend on other modules, whereas system modules often rely on each other.</w:t>
        <w:br/>
        <w:br/>
        <w:t>In summary, program modules provide individual tasks or functions within an application, while system modules offer essential functionality to an entire system. A module can be either a program module (small, isolated piece of code) or a system module (larger unit of code that provides essential functionality).</w:t>
      </w:r>
    </w:p>
    <w:p>
      <w:r>
        <w:br w:type="page"/>
      </w:r>
    </w:p>
    <w:p>
      <w:pPr>
        <w:pStyle w:val="Heading2"/>
      </w:pPr>
      <w:r>
        <w:t>Describe the role and structure of data declarations in RAPID. What are the different kinds of data that can be declared?</w:t>
      </w:r>
    </w:p>
    <w:p>
      <w:pPr>
        <w:pStyle w:val="Heading3"/>
      </w:pPr>
      <w:r>
        <w:t>Llama3-2-1b + tfidf + filter</w:t>
      </w:r>
    </w:p>
    <w:p>
      <w:r>
        <w:t>Data declarations play a crucial role in the programming language used by ABB Robotics for its robot control systems, specifically within the RobotStudio environment.</w:t>
        <w:br/>
        <w:br/>
        <w:t>In RobotStudio, data declarations are grouped according to their data types, which are categorized into three main types: variables, constants, and persistent data. Here's an overview of each:</w:t>
        <w:br/>
        <w:br/>
        <w:t>**Variables**: These are data declarations that store a value and can be assigned new values during program execution or at initialization. Variables can also be declared locally within a routine.</w:t>
        <w:br/>
        <w:br/>
        <w:t>**Constants**: These are special types of variables that have a fixed value. Constants cannot be changed once they've been set.</w:t>
        <w:br/>
        <w:br/>
        <w:t>**Persistent Data (Persistent Variables)**: Also known as "persistent" variables, these data declarations store values that remain in memory until the program is stopped or closed. Persistent variables can also be declared locally within a routine and globally at module level.</w:t>
        <w:br/>
        <w:br/>
        <w:t>Data declarations are structured into tables, with each row showing the contents of a specific type of declaration. Here's an example of what a typical data declaration table might look like:</w:t>
        <w:br/>
        <w:br/>
        <w:t>| **Type** | **Variable Name** | **Data Type** |</w:t>
        <w:br/>
        <w:t>| --- | --- | --- |</w:t>
        <w:br/>
        <w:t>| Variable | num | integer |</w:t>
        <w:br/>
        <w:t>| Constant | dionum | integer ( alias for `num` ) |</w:t>
        <w:br/>
        <w:br/>
        <w:t>In this example, `num` is a variable declared locally within the routine, while `dionum` is a constant with its own value.</w:t>
        <w:br/>
        <w:br/>
        <w:t>There are six different kinds of data that can be declared in RAPID:</w:t>
        <w:br/>
        <w:br/>
        <w:t>1. **Atomic**: Atomic values have no structure or nesting.</w:t>
        <w:br/>
        <w:t>2. **Record**: Records contain multiple fields (or components), which can be accessed through their names.</w:t>
        <w:br/>
        <w:t>3. **List**: Lists store elements in a dynamic order, and can be manipulated using indexing syntax.</w:t>
        <w:br/>
        <w:t>4. **Pointer**: Pointers allow memory locations to be specified by index.</w:t>
        <w:br/>
        <w:t>5. **Bitfield**: Bitfields represent individual bits of data as an integer value.</w:t>
        <w:br/>
        <w:t>6. **Complex Number**: Complex numbers are used for mathematical operations involving real and imaginary parts.</w:t>
        <w:br/>
        <w:br/>
        <w:t>These different kinds of data provide a way for developers to interact with the robot's system, using a variety of programming constructs and techniques.</w:t>
      </w:r>
    </w:p>
    <w:p>
      <w:r>
        <w:br w:type="page"/>
      </w:r>
    </w:p>
    <w:p>
      <w:pPr>
        <w:pStyle w:val="Heading2"/>
      </w:pPr>
      <w:r>
        <w:t>What is the significance of the tool center point (TCP) in robot programming, and how is it defined?</w:t>
      </w:r>
    </w:p>
    <w:p>
      <w:pPr>
        <w:pStyle w:val="Heading3"/>
      </w:pPr>
      <w:r>
        <w:t>Llama3-2-1b + tfidf + filter</w:t>
      </w:r>
    </w:p>
    <w:p>
      <w:r>
        <w:t>To answer this question accurately based on the provided context:</w:t>
        <w:br/>
        <w:br/>
        <w:t>The tool center point (TCP) is a crucial component in robot programming that serves as the reference for defining the position and orientation of tools or instruments within the coordinate system. It defines the origin or center point from which movements, including those involving tools, are calculated.</w:t>
        <w:br/>
        <w:br/>
        <w:t>In robot programming, particularly when working with objects like grippers, jigsaws, or other mechanical devices attached to a robot, specifying the TCP ensures that all calculations regarding tool positions and orientations match the actual physical location of these tools. This is essential for accurate placement, movement, and control of these instruments within the robot's workspace.</w:t>
        <w:br/>
        <w:br/>
        <w:t>When defining the TCP in robotics programming, it typically involves setting its position relative to another reference point in the environment, such as a target or frame coordinate system, which serves as the base from which other calculations are made. The tool center point is fundamental for translating movements into precise actions that respect the physical properties and orientations of tools within a robot's workspace.</w:t>
        <w:br/>
        <w:br/>
        <w:t>Given these considerations, it can be inferred that understanding how to define and use the tool center point (TCP) in robot programming is vital for creating accurate and effective control systems.</w:t>
      </w:r>
    </w:p>
    <w:p>
      <w:r>
        <w:br w:type="page"/>
      </w:r>
    </w:p>
    <w:p>
      <w:pPr>
        <w:pStyle w:val="Heading2"/>
      </w:pPr>
      <w:r>
        <w:t>How does RAPID handle motion instructions, and what are the different types of interpolation methods available?</w:t>
      </w:r>
    </w:p>
    <w:p>
      <w:pPr>
        <w:pStyle w:val="Heading3"/>
      </w:pPr>
      <w:r>
        <w:t>Llama3-2-1b + tfidf + filter</w:t>
      </w:r>
    </w:p>
    <w:p>
      <w:r>
        <w:t>RAPID handles motion instructions by describing various techniques for positioning and orienting robots in relation to their work cells or zones.</w:t>
        <w:br/>
        <w:br/>
        <w:t>In RAPID, there are several types of interpolation methods, including:</w:t>
        <w:br/>
        <w:br/>
        <w:t>* Joint Interpolation: This method involves moving individual axes simultaneously.</w:t>
        <w:br/>
        <w:t>* Linear Interpolation: This method involves interpolating between two points using a straight line.</w:t>
        <w:br/>
        <w:t>* Singularity Singularities Concurrent program execution Synchronization with logical instructions CPU Optimization Technical reference manual System parameters Interpolation of the position and orientation of the tool interpolation Joint interpolation joint interpolation joint movement</w:t>
        <w:br/>
        <w:t>* Circular Interpolation: This method involves moving around a circular path, typically used for smooth movements between two points.</w:t>
        <w:br/>
        <w:br/>
        <w:t>These types of interpolation methods allow for efficient and precise control over robot movements, enabling applications like material handling, pallet processing, and arc welding.</w:t>
      </w:r>
    </w:p>
    <w:p>
      <w:r>
        <w:br w:type="page"/>
      </w:r>
    </w:p>
    <w:p>
      <w:pPr>
        <w:pStyle w:val="Heading2"/>
      </w:pPr>
      <w:r>
        <w:t>What are World Zones, and how are they used in RAPID programming to enhance robot safety and functionality?</w:t>
      </w:r>
    </w:p>
    <w:p>
      <w:pPr>
        <w:pStyle w:val="Heading3"/>
      </w:pPr>
      <w:r>
        <w:t>Llama3-2-1b + tfidf + filter</w:t>
      </w:r>
    </w:p>
    <w:p>
      <w:r>
        <w:t>Based on the context provided, I can answer your question as follows:</w:t>
        <w:br/>
        <w:br/>
        <w:t>World Zones are defined regions within a specific part of the working area where the movement of tools or equipment is restricted. They serve two main purposes: safety and functionality.</w:t>
        <w:br/>
        <w:br/>
        <w:t>To enhance robot safety, World Zones help prevent accidents by limiting access to sensitive areas of the work environment. For example, when moving a tool into a new zone, the robot must first move out of an existing zone until it reaches the boundary between zones. This prevents the robot from accidentally colliding with other equipment or objects.</w:t>
        <w:br/>
        <w:br/>
        <w:t>To enhance robot functionality, World Zones also provide a way to optimize movement patterns. By dividing the work area into smaller zones, robots can navigate more efficiently and safely, reducing the risk of collisions or getting stuck in one zone for too long.</w:t>
        <w:br/>
        <w:br/>
        <w:t>In RAPID programming, World Zones are typically used in conjunction with other tools and features to create complex motion paths and behaviors. By defining multiple zones and supervising their movement, programmers can write more precise and controlled code that ensures safe operation of the robot.</w:t>
        <w:br/>
        <w:br/>
        <w:t>It's worth noting that World Zones should be defined carefully, taking into account factors such as joint interpolation (for robots with many joints) and soft servo lag (if using soft servo). Additionally, proper programming techniques are necessary to ensure accurate zone boundaries and smooth transition between zones.</w:t>
      </w:r>
    </w:p>
    <w:p>
      <w:r>
        <w:br w:type="page"/>
      </w:r>
    </w:p>
    <w:p>
      <w:pPr>
        <w:pStyle w:val="Heading2"/>
      </w:pPr>
      <w:r>
        <w:t>Explain the concept of 'soft servo' in RAPID. How does it affect the robot's movement?</w:t>
      </w:r>
    </w:p>
    <w:p>
      <w:pPr>
        <w:pStyle w:val="Heading3"/>
      </w:pPr>
      <w:r>
        <w:t>Llama3-2-1b + tfidf + filter</w:t>
      </w:r>
    </w:p>
    <w:p>
      <w:r>
        <w:t>The "Soft Servo" in RAPID refers to a type of active feedback control used in robotic systems, particularly those with mechanical components like actuators and joints.</w:t>
        <w:br/>
        <w:br/>
        <w:t>**What is Soft Servo?**</w:t>
        <w:br/>
        <w:br/>
        <w:t>In simple terms, the Soft Servo allows for real-time adjustment of the robot's movement by applying a gentle or firm "push" (actuation force) on a controlled component to maintain optimal position and velocity. This creates a soft, spring-like effect that helps the robot move smoothly and accurately.</w:t>
        <w:br/>
        <w:br/>
        <w:t>**How does it affect the robot's movement?**</w:t>
        <w:br/>
        <w:br/>
        <w:t>The Soft Servo's primary function is to:</w:t>
        <w:br/>
        <w:br/>
        <w:t>1. **Minimize mechanical backlash**: By applying gentle or firm forces, the Soft Servo helps reduce any "jerk" or abrupt movements that can occur when a robotic joint is moved.</w:t>
        <w:br/>
        <w:t>2. **Optimize position and velocity**: The Soft Servo adjusts the force applied to each joint to achieve optimal positioning and velocity, ensuring smooth transitions between different movement modes.</w:t>
        <w:br/>
        <w:t>3. **Prevent excessive wear on mechanical components**: By applying controlled forces, the Soft Servo helps prevent excessive stress or strain on joints, actuators, and other mechanical parts.</w:t>
        <w:br/>
        <w:br/>
        <w:t>In essence, the Soft Servo enables the robot to move smoothly, with a gentler push than traditional "hard" feedback control methods. This results in improved precision, reduced vibrations, and increased overall system reliability.</w:t>
        <w:br/>
        <w:br/>
        <w:t>**Additional notes**</w:t>
        <w:br/>
        <w:br/>
        <w:t>* The Soft Servo's effectiveness depends on factors like the type of joint being controlled, the robotic arm's design, and the specific movement parameters (e.g., velocity, acceleration).</w:t>
        <w:br/>
        <w:t>* A well-designed Soft Servo setup can help reduce the need for additional controls or corrections, while maintaining optimal performance.</w:t>
        <w:br/>
        <w:br/>
        <w:t>Overall, the Soft Servo is a valuable tool in robotic system development, allowing designers to create more responsive, efficient, and reliable control systems.</w:t>
      </w:r>
    </w:p>
    <w:p>
      <w:r>
        <w:br w:type="page"/>
      </w:r>
    </w:p>
    <w:p>
      <w:pPr>
        <w:pStyle w:val="Heading2"/>
      </w:pPr>
      <w:r>
        <w:t>What is the purpose of the 'UNDO' handler in RAPID routines, and when is it executed?</w:t>
      </w:r>
    </w:p>
    <w:p>
      <w:pPr>
        <w:pStyle w:val="Heading3"/>
      </w:pPr>
      <w:r>
        <w:t>Llama3-2-1b + tfidf + filter</w:t>
      </w:r>
    </w:p>
    <w:p>
      <w:r>
        <w:t>The purpose of the `UNDO` handler in RAPID routines is to allow a procedure or function to be aborted at any point by moving the program pointer out of the routine. It is used for safety purposes, such as aborting certain sensitive routines before they cause damage to the robot or its equipment.</w:t>
        <w:br/>
        <w:br/>
        <w:t>In RAPID, when a `UNDO` handler is called, it executes immediately and terminates the current procedure or function without waiting for any changes to take effect. This means that the program pointer is moved out of the `UNDO` handler, allowing the next routine in the chain to be executed normally.</w:t>
        <w:br/>
        <w:br/>
        <w:t>The `UNDO` handler is typically used when a certain sensitive operation needs to be aborted before it causes damage to the robot or its equipment. It allows the programmer to avoid any potential consequences and ensures that the system remains safe during development and testing phases.</w:t>
      </w:r>
    </w:p>
    <w:p>
      <w:r>
        <w:br w:type="page"/>
      </w:r>
    </w:p>
    <w:p>
      <w:pPr>
        <w:pStyle w:val="Heading2"/>
      </w:pPr>
      <w:r>
        <w:t>How does RAPID manage error recovery, and what instructions are used to handle errors within a program?</w:t>
      </w:r>
    </w:p>
    <w:p>
      <w:pPr>
        <w:pStyle w:val="Heading3"/>
      </w:pPr>
      <w:r>
        <w:t>Llama3-2-1b + tfidf + filter</w:t>
      </w:r>
    </w:p>
    <w:p>
      <w:r>
        <w:t>Based on the provided context, here's how RAPID manages error recovery:</w:t>
        <w:br/>
        <w:br/>
        <w:t>RAPID has an internal error handler that takes over when no error handler is found. The internal error handler gives an error message and stops program execution with the program pointer at the faulty instruction.</w:t>
        <w:br/>
        <w:br/>
        <w:t>To handle errors within a program, the following instructions are used:</w:t>
        <w:br/>
        <w:br/>
        <w:t>1. `RAISE`: This instruction creates an error and calls the error handler.</w:t>
        <w:br/>
        <w:t>2. `BookErrNo`: This instruction books a new RAPID system error number.</w:t>
        <w:br/>
        <w:br/>
        <w:t>These two instructions are essential for handling errors in RAPID systems. By using these instructions, you can create a safe and recoverable program that minimizes the impact of errors on production.</w:t>
      </w:r>
    </w:p>
    <w:p>
      <w:r>
        <w:br w:type="page"/>
      </w:r>
    </w:p>
    <w:p>
      <w:pPr>
        <w:pStyle w:val="Heading2"/>
      </w:pPr>
      <w:r>
        <w:t>Describe the process and importance of calibration in RAPID programming. What types of calibration methods are mentioned?</w:t>
      </w:r>
    </w:p>
    <w:p>
      <w:pPr>
        <w:pStyle w:val="Heading3"/>
      </w:pPr>
      <w:r>
        <w:t>Llama3-2-1b + tfidf + filter</w:t>
      </w:r>
    </w:p>
    <w:p>
      <w:r>
        <w:t>Based on the provided context, I'll answer your question clearly and concisely.</w:t>
        <w:br/>
        <w:br/>
        <w:t>**Calibration in RAPID Programming**</w:t>
        <w:br/>
        <w:br/>
        <w:t>In RAPID (Robotics Application Development Interface) programming, calibration is a crucial step that ensures accurate movement and control of robots. Calibration involves testing and adjusting the robot's actuators to achieve optimal performance under various conditions. In this context, calibration refers to the process of verifying that the robot can perform tasks correctly by comparing its actual performance with ideal or standardized performance.</w:t>
        <w:br/>
        <w:br/>
        <w:t>**Importance of Calibration**</w:t>
        <w:br/>
        <w:br/>
        <w:t>Calibration is essential in RAPID programming because it:</w:t>
        <w:br/>
        <w:br/>
        <w:t>1. Ensures accurate positioning and movement of the robot.</w:t>
        <w:br/>
        <w:t>2. Prevents incorrect or premature wear on actuators, joints, or other mechanical components.</w:t>
        <w:br/>
        <w:t>3. Helps identify and fix errors or malfunctions that can lead to accidents or downtime.</w:t>
        <w:br/>
        <w:br/>
        <w:t>**Types of Calibration Methods**</w:t>
        <w:br/>
        <w:br/>
        <w:t>The provided context mentions several types of calibration methods:</w:t>
        <w:br/>
        <w:br/>
        <w:t>1. **Tip Wear Calibration**: Calibrates the servo gun's tip wear to improve plate thickness detection accuracy.</w:t>
        <w:br/>
        <w:t>2. **Commutator Offset Calibration**: Adjusts the commutator offset (a parameter related to motor performance) for smooth operation.</w:t>
        <w:br/>
        <w:t>3. **Pole Pairs Calibration**: Ensures that the rotor and stator have suitable pole pairs, influencing motor performance.</w:t>
        <w:br/>
        <w:br/>
        <w:t>These calibration methods are used in various robot types, including STCalib (calibration of actuators), TipWear (calibration of tip wear sensor), and others.</w:t>
        <w:br/>
        <w:br/>
        <w:t>I don't know if you'd like me to help with anything else.</w:t>
      </w:r>
    </w:p>
    <w:p>
      <w:r>
        <w:br w:type="page"/>
      </w:r>
    </w:p>
    <w:p>
      <w:pPr>
        <w:pStyle w:val="Heading2"/>
      </w:pPr>
      <w:r>
        <w:t>What are the key features of multitasking in RAPID, and how does it benefit robot programming?</w:t>
      </w:r>
    </w:p>
    <w:p>
      <w:pPr>
        <w:pStyle w:val="Heading3"/>
      </w:pPr>
      <w:r>
        <w:t>Llama3-2-1b + tfidf + filter</w:t>
      </w:r>
    </w:p>
    <w:p>
      <w:r>
        <w:t>I don't know.</w:t>
        <w:br/>
        <w:br/>
        <w:t>The question about multitasking in RAPID is related to RobotStudio, a tool for configuring and programming ABB robots. However, I'm not aware of any information that specifically addresses the key features or benefits of multitasking in RAPID. The context provided includes information about RobotStudio, its basic and premium licenses, and how to use it for offline programming and simulation of robot cells. If you have more information or clarification on what you're looking for, I'd be happy to try and help further.</w:t>
      </w:r>
    </w:p>
    <w:p>
      <w:r>
        <w:br w:type="page"/>
      </w:r>
    </w:p>
    <w:p>
      <w:pPr>
        <w:pStyle w:val="Heading2"/>
      </w:pPr>
      <w:r>
        <w:t>How does RAPID support communication with external devices and systems? What are some of the communication instructions provided?</w:t>
      </w:r>
    </w:p>
    <w:p>
      <w:pPr>
        <w:pStyle w:val="Heading3"/>
      </w:pPr>
      <w:r>
        <w:t>Llama3-2-1b + tfidf + filter</w:t>
      </w:r>
    </w:p>
    <w:p>
      <w:r>
        <w:t>Based on the context, it appears that ABB Robotics provides a way to communicate with external devices and systems through its RobotStudio application.</w:t>
        <w:br/>
        <w:br/>
        <w:t>RAPID is described as an instruction for executing messages asynchronously between multiple tasks, allowing them to work independently. This means RAPID can support communication with external devices and systems by enabling asynchronous messaging between different parts of the system or between the robot controller and external devices.</w:t>
        <w:br/>
        <w:br/>
        <w:t>Some examples of communication instructions provided in the context are:</w:t>
        <w:br/>
        <w:br/>
        <w:t>* RMQReadWait (execute an RMQReadWait command)</w:t>
        <w:br/>
        <w:t>* RAPID Read (execute a read operation on an external device)</w:t>
        <w:br/>
        <w:t>* RAPID Write (execute a write operation on an external device)</w:t>
        <w:br/>
        <w:br/>
        <w:t>These commands allow for asynchronous communication with external devices and systems, enabling the robot system to process data from or send messages to external sources without blocking other parts of the system.</w:t>
      </w:r>
    </w:p>
    <w:p>
      <w:r>
        <w:br w:type="page"/>
      </w:r>
    </w:p>
    <w:p>
      <w:pPr>
        <w:pStyle w:val="Heading2"/>
      </w:pPr>
      <w:r>
        <w:t>What is the role of the 'configuration control' in RAPID, and how does it ensure the robot follows the correct path and orientation?</w:t>
      </w:r>
    </w:p>
    <w:p>
      <w:pPr>
        <w:pStyle w:val="Heading3"/>
      </w:pPr>
      <w:r>
        <w:t>Llama3-2-1b + tfidf + filter</w:t>
      </w:r>
    </w:p>
    <w:p>
      <w:r>
        <w:t>I can help you with that.</w:t>
        <w:br/>
        <w:br/>
        <w:t>The "configuration control" in RAPID refers to the ability to choose whether to control configuration values when executing a robot program. This means that instead of relying on pre-programmed settings or default values, the robot's performance is customized based on its current state (e.g., joint limits, position, velocity).</w:t>
        <w:br/>
        <w:br/>
        <w:t>According to the provided context:</w:t>
        <w:br/>
        <w:br/>
        <w:t>* Configuration control can be turned off and on independently for joint and linear movements.</w:t>
        <w:br/>
        <w:t>* It allows for configuration control in both moving joints and moving links (linear movements).</w:t>
        <w:br/>
        <w:t>* This feature is controlled by the `ConfJ` and `ConfL` parameters.</w:t>
        <w:br/>
        <w:br/>
        <w:t>When `configuration control` is enabled, it ensures that the robot follows a path and orientation based on its current state. Here's how:</w:t>
        <w:br/>
        <w:br/>
        <w:t>1. If `configuration control` is turned off for linear move instructions, the robot might deviate from the planned course due to its joint limits or other constraints.</w:t>
        <w:br/>
        <w:t>2. For joint move instructions (when `configuration control` is enabled), the robot will choose a configuration that allows it to reach the target within its allowed range.</w:t>
        <w:br/>
        <w:br/>
        <w:t>By enabling `configuration control`, RAPID ensures that the robot's movements are path-dependent and orientation-dependent, making sure that it follows the correct course and maintains proper posture throughout the program.</w:t>
      </w:r>
    </w:p>
    <w:p>
      <w:r>
        <w:br w:type="page"/>
      </w:r>
    </w:p>
    <w:p>
      <w:pPr>
        <w:pStyle w:val="Heading2"/>
      </w:pPr>
      <w:r>
        <w:t>What is the purpose of the RAPID programming language as described in the document?</w:t>
      </w:r>
    </w:p>
    <w:p>
      <w:pPr>
        <w:pStyle w:val="Heading3"/>
      </w:pPr>
      <w:r>
        <w:t>Llama3-2-1b + tfidf + filter</w:t>
      </w:r>
    </w:p>
    <w:p>
      <w:r>
        <w:t>The question seems to be related to ABB, but it's not specifically about a product or service provided by ABB. The answer can still be provided based on general knowledge.</w:t>
        <w:br/>
        <w:br/>
        <w:t>The RAPID (Robot Application Programming Interface) programming language is used for creating software applications that interact with robots and other systems. Its purpose is to provide a way to program and control robot behavior, including tasks such as:</w:t>
        <w:br/>
        <w:br/>
        <w:t>* Executing instructions or procedures</w:t>
        <w:br/>
        <w:t>* Reading and writing data from sensors and devices</w:t>
        <w:br/>
        <w:t>* Controlling motors and actuators</w:t>
        <w:br/>
        <w:br/>
        <w:t>The RAPID programming language allows developers to create custom software applications that can be run on ABB robots and other systems. It provides a way for programmers to write scripts that automate tasks, interact with the robot's peripherals, and control its behavior.</w:t>
        <w:br/>
        <w:br/>
        <w:t>While it's not explicitly stated in the document, based on general knowledge of robotics and automation systems, I would infer that RAPID is likely used for programming RobotWare applications, which are software tools provided by ABB for designing, developing, and managing robotic systems.</w:t>
      </w:r>
    </w:p>
    <w:p>
      <w:r>
        <w:br w:type="page"/>
      </w:r>
    </w:p>
    <w:p>
      <w:pPr>
        <w:pStyle w:val="Heading2"/>
      </w:pPr>
      <w:r>
        <w:t>How are instructions and functions represented in RAPID syntax?</w:t>
      </w:r>
    </w:p>
    <w:p>
      <w:pPr>
        <w:pStyle w:val="Heading3"/>
      </w:pPr>
      <w:r>
        <w:t>Llama3-2-1b + tfidf + filter</w:t>
      </w:r>
    </w:p>
    <w:p>
      <w:r>
        <w:t>In RAPID (Robot Automation Package for Industry), instructions and functions are represented using a specific syntax.</w:t>
        <w:br/>
        <w:br/>
        <w:t>According to the provided context, instructions and functions in RAPID are described as follows:</w:t>
        <w:br/>
        <w:br/>
        <w:t>* Instructions: TPWrite</w:t>
        <w:br/>
        <w:t>* Functions: VAR num reg1</w:t>
        <w:br/>
        <w:br/>
        <w:t>These terms are used to describe the syntax of instructions and functions in RAPID.</w:t>
      </w:r>
    </w:p>
    <w:p>
      <w:r>
        <w:br w:type="page"/>
      </w:r>
    </w:p>
    <w:p>
      <w:pPr>
        <w:pStyle w:val="Heading2"/>
      </w:pPr>
      <w:r>
        <w:t>What are the three types of routines in RAPID, and how do they differ?</w:t>
      </w:r>
    </w:p>
    <w:p>
      <w:pPr>
        <w:pStyle w:val="Heading3"/>
      </w:pPr>
      <w:r>
        <w:t>Llama3-2-1b + tfidf + filter</w:t>
      </w:r>
    </w:p>
    <w:p>
      <w:r>
        <w:t>Based on the provided context, here's an answer to the question:</w:t>
        <w:br/>
        <w:br/>
        <w:t>The three types of routines in RAPID are:</w:t>
        <w:br/>
        <w:br/>
        <w:t>1. Procedures</w:t>
        <w:br/>
        <w:t>2. Functions</w:t>
        <w:br/>
        <w:t>3. Traps</w:t>
        <w:br/>
        <w:br/>
        <w:t>These three types of routines differ as follows:</w:t>
        <w:br/>
        <w:br/>
        <w:t>- **Procedures**: Are used as subprograms and can be called from other instructions or procedures. They return a value of specific type, which is used as an argument in an instruction.</w:t>
        <w:br/>
        <w:t>- **Functions**: Return a value of specific type without returning anything (i.e., they are void). They are used as arguments to instructions that require a function call.</w:t>
        <w:br/>
        <w:t>- **Traps**: Provide a means of responding to interrupts and can be associated with a specific interrupt. Traps can be triggered automatically by certain events, such as the start or step buttons being pressed.</w:t>
        <w:br/>
        <w:br/>
        <w:t>These definitions are based on the context provided, which is an internal documentation for ABB Robotics R&amp;D.</w:t>
      </w:r>
    </w:p>
    <w:p>
      <w:r>
        <w:br w:type="page"/>
      </w:r>
    </w:p>
    <w:p>
      <w:pPr>
        <w:pStyle w:val="Heading2"/>
      </w:pPr>
      <w:r>
        <w:t>Explain the concept of 'modules' in RAPID programming. What are the differences between program modules and system modules?</w:t>
      </w:r>
    </w:p>
    <w:p>
      <w:pPr>
        <w:pStyle w:val="Heading3"/>
      </w:pPr>
      <w:r>
        <w:t>Llama3-2-1b + tfidf + filter</w:t>
      </w:r>
    </w:p>
    <w:p>
      <w:r>
        <w:t>I can answer that question based on the provided context.</w:t>
        <w:br/>
        <w:br/>
        <w:t>In RAPID (Robotics Application Programming Interface), a module is a software component that provides specific functions or services to perform a particular task. Modules are used in RAPID programming to decouple the robot's code from its hardware, making it easier to modify and maintain the system.</w:t>
        <w:br/>
        <w:br/>
        <w:t>The main difference between program modules and system modules is their purpose:</w:t>
        <w:br/>
        <w:br/>
        <w:t>* Program modules: These are executable programs that perform specific tasks, such as calculating distances or sending commands to actuators. They contain the actual logic of a module and are usually loaded into memory during runtime.</w:t>
        <w:br/>
        <w:t>* System modules: These are shared libraries that provide pre-written functions or services for use across multiple program modules. System modules are typically loaded into memory at startup time and can be used by all program modules without requiring recompilation.</w:t>
        <w:br/>
        <w:br/>
        <w:t>In RAPID programming, system modules are often referred to as "drivers" or "services". They provide a standardized interface for interacting with hardware devices, such as actuators, sensors, and cameras. System modules usually follow the same file format (e.g., .modx or .sysx) and contain comments that describe their purpose.</w:t>
        <w:br/>
        <w:br/>
        <w:t>To illustrate the difference:</w:t>
        <w:br/>
        <w:br/>
        <w:t>* Program module: A custom-built program that calculates the distance to an object using a specific algorithm.</w:t>
        <w:br/>
        <w:t>* System module: The "dist" library, which provides a pre-written function for calculating distances between two points in 3D space. This library is loaded into memory when you require its service.</w:t>
        <w:br/>
        <w:br/>
        <w:t>In summary, program modules contain executable code and are loaded during runtime, while system modules provide shared libraries that can be used across multiple program modules without recompilation.</w:t>
      </w:r>
    </w:p>
    <w:p>
      <w:r>
        <w:br w:type="page"/>
      </w:r>
    </w:p>
    <w:p>
      <w:pPr>
        <w:pStyle w:val="Heading2"/>
      </w:pPr>
      <w:r>
        <w:t>Describe the role and structure of data declarations in RAPID. What are the different kinds of data that can be declared?</w:t>
      </w:r>
    </w:p>
    <w:p>
      <w:pPr>
        <w:pStyle w:val="Heading3"/>
      </w:pPr>
      <w:r>
        <w:t>Llama3-2-1b + tfidf + filter</w:t>
      </w:r>
    </w:p>
    <w:p>
      <w:r>
        <w:t>Based on the provided context, here's an explanation of the role and structure of data declarations in RAPID:</w:t>
        <w:br/>
        <w:br/>
        <w:t>**Role:** Data declarations play a crucial role in RAPID by allowing you to group and organize data according to its type. They enable you to create and manage data structures, such as tables or arrays, which are essential for storing and manipulating data.</w:t>
        <w:br/>
        <w:br/>
        <w:t>**Structure:** Data declarations are typically grouped into categories based on their data types, with each category having its own table or list of rows showing the contents of that category. The structure is similar to a database schema, where each row represents an individual piece of data, and the columns represent the fields or attributes associated with that data.</w:t>
        <w:br/>
        <w:br/>
        <w:t>**Kinds of Data:** RAPID allows you to declare three kinds of data:</w:t>
        <w:br/>
        <w:br/>
        <w:t>1. **Constants**: These are pre-defined values that cannot be changed once they are declared. Constants are used to store fixed values, such as dimensions, tolerances, or other numerical constants.</w:t>
        <w:br/>
        <w:t>2. **Variables**: These are temporary values that can be reassigned during program execution. Variables are used to store data that is changing over time, and they are typically assigned a new value using the assignment operator (=).</w:t>
        <w:br/>
        <w:t>3. **Persistent Data**: This type of data is stored permanently and remains available even after the program has finished executing. Persistent data can be thought of as "data factories" that create new instances of themselves on demand.</w:t>
        <w:br/>
        <w:br/>
        <w:t>In addition to these three categories, RAPID also supports other types of data, such as:</w:t>
        <w:br/>
        <w:br/>
        <w:t>* Non-value data types (e.g., string, character, etc.)</w:t>
        <w:br/>
        <w:t>* Semi-value data types (e.g., floating-point numbers)</w:t>
        <w:br/>
        <w:t>* Program parameters</w:t>
        <w:br/>
        <w:br/>
        <w:t>Overall, data declarations in RAPID enable you to create and manage complex data structures that support various applications, including engineering simulations, product design, and more.</w:t>
      </w:r>
    </w:p>
    <w:p>
      <w:r>
        <w:br w:type="page"/>
      </w:r>
    </w:p>
    <w:p>
      <w:pPr>
        <w:pStyle w:val="Heading2"/>
      </w:pPr>
      <w:r>
        <w:t>What is the significance of the tool center point (TCP) in robot programming, and how is it defined?</w:t>
      </w:r>
    </w:p>
    <w:p>
      <w:pPr>
        <w:pStyle w:val="Heading3"/>
      </w:pPr>
      <w:r>
        <w:t>Llama3-2-1b + tfidf + filter</w:t>
      </w:r>
    </w:p>
    <w:p>
      <w:r>
        <w:t>The tool center point (TCP) plays a crucial role in defining the position and orientation of a tool within the robot's coordinate system.</w:t>
        <w:br/>
        <w:br/>
        <w:t>According to the context provided:</w:t>
        <w:br/>
        <w:br/>
        <w:t>- The TCP refers to the point on which the robot's positioning is defined.</w:t>
        <w:br/>
        <w:t>- It serves as the origin of the tool coordinate system, which defines the position and orientation of the tool relative to other objects (like work pieces).</w:t>
        <w:br/>
        <w:t>- A single TCP can be active at any given time, allowing for efficient programming of the robot's movements with respect to the tool.</w:t>
        <w:br/>
        <w:br/>
        <w:t>The significance of defining a unique name for each TCP means that when multiple tools are being used simultaneously on a single robot, there will only be one active TCP. This is essential for accurate positioning and movement control in various tasks like assembly, welding, or material handling.</w:t>
        <w:br/>
        <w:br/>
        <w:t>Therefore, the tool center point (TCP) is an important aspect of defining the coordinate system for the robot's operations with respect to the tools attached to it.</w:t>
      </w:r>
    </w:p>
    <w:p>
      <w:r>
        <w:br w:type="page"/>
      </w:r>
    </w:p>
    <w:p>
      <w:pPr>
        <w:pStyle w:val="Heading2"/>
      </w:pPr>
      <w:r>
        <w:t>How does RAPID handle motion instructions, and what are the different types of interpolation methods available?</w:t>
      </w:r>
    </w:p>
    <w:p>
      <w:pPr>
        <w:pStyle w:val="Heading3"/>
      </w:pPr>
      <w:r>
        <w:t>Llama3-2-1b + tfidf + filter</w:t>
      </w:r>
    </w:p>
    <w:p>
      <w:r>
        <w:t>According to the provided technical reference manual for RAPID Instructions, here's how RAPID handles motion instructions and the different types of interpolation methods:</w:t>
        <w:br/>
        <w:br/>
        <w:t xml:space="preserve">**Motion Instruction Handling:** </w:t>
        <w:br/>
        <w:t>RAPID allows users to create and manage complex motion instructions by using various parameters such as joint angles, velocity, acceleration, limit values, etc. These motion instructions can be used to move a robot arm or tool along a specific path.</w:t>
        <w:br/>
        <w:br/>
        <w:t>**Interpolation Methods:**</w:t>
        <w:br/>
        <w:t>The available interpolation methods are:</w:t>
        <w:br/>
        <w:br/>
        <w:t>1. **Linear Interpolation**: This method uses linear interpolation between two points, which is suitable for smooth movements.</w:t>
        <w:br/>
        <w:t>2. **Joint Interpolation**: This method allows all axes of the robot arm to move simultaneously from one point to another, making it ideal for tasks that require rapid and efficient movement.</w:t>
        <w:br/>
        <w:t>3. **Singularity Interpolation**: This method involves switching between different interpolation methods based on the position accuracy required, with a special case when corner paths are involved.</w:t>
        <w:br/>
        <w:br/>
        <w:t>These interpolation methods can be used in conjunction with each other to achieve complex motion scenarios, such as changing from one interpolation method to another or using a combination of linear and joint interpolation for smooth movements.</w:t>
      </w:r>
    </w:p>
    <w:p>
      <w:r>
        <w:br w:type="page"/>
      </w:r>
    </w:p>
    <w:p>
      <w:pPr>
        <w:pStyle w:val="Heading2"/>
      </w:pPr>
      <w:r>
        <w:t>What are World Zones, and how are they used in RAPID programming to enhance robot safety and functionality?</w:t>
      </w:r>
    </w:p>
    <w:p>
      <w:pPr>
        <w:pStyle w:val="Heading3"/>
      </w:pPr>
      <w:r>
        <w:t>Llama3-2-1b + tfidf + filter</w:t>
      </w:r>
    </w:p>
    <w:p>
      <w:r>
        <w:t>Based on the provided context, here's an answer that answers your question clearly and concisely:</w:t>
        <w:br/>
        <w:br/>
        <w:t>World Zones are defined regions within a robot's workspace where specific actions can be taken or observed without being interrupted by the robot moving outside those zones. They are used in RAPID programming to enhance robot safety and functionality.</w:t>
        <w:br/>
        <w:br/>
        <w:t>In RAPID (Robotics Application Programming Interface) programming, World Zones help to control the movement of tools and objects inside the robot's workspace. By defining specific zones, programmers can instruct the robot not to move outside these areas, which allows for safer and more efficient work processes.</w:t>
        <w:br/>
        <w:br/>
        <w:t>For example, when a user defines a World Zone around a tool center point, it becomes an "inside" zone, while all other areas are considered "outside" zones. When the programmer wants to jog or manually push a tool within this defined area, they can specify that the movement should be allowed and not interrupted by the robot moving outside these zones.</w:t>
        <w:br/>
        <w:br/>
        <w:t>By using World Zones in RAPID programming, programmers can:</w:t>
        <w:br/>
        <w:br/>
        <w:t>* Prevent collisions between robots</w:t>
        <w:br/>
        <w:t>* Ensure accurate and precise movements of tools and objects</w:t>
        <w:br/>
        <w:t>* Enhance overall robot safety and efficiency</w:t>
        <w:br/>
        <w:t>* Optimize performance and minimize errors</w:t>
      </w:r>
    </w:p>
    <w:p>
      <w:r>
        <w:br w:type="page"/>
      </w:r>
    </w:p>
    <w:p>
      <w:pPr>
        <w:pStyle w:val="Heading2"/>
      </w:pPr>
      <w:r>
        <w:t>Explain the concept of 'soft servo' in RAPID. How does it affect the robot's movement?</w:t>
      </w:r>
    </w:p>
    <w:p>
      <w:pPr>
        <w:pStyle w:val="Heading3"/>
      </w:pPr>
      <w:r>
        <w:t>Llama3-2-1b + tfidf + filter</w:t>
      </w:r>
    </w:p>
    <w:p>
      <w:r>
        <w:t>The "soft servo" in RAPID refers to a type of servo motor used to control the speed and position of the robot's joints or axes during motion.</w:t>
        <w:br/>
        <w:br/>
        <w:t>In simple terms, the soft servo allows for smooth and controlled movement of the robot by reducing the force applied to the joint or axis when a specific condition is met. This means that if the robot needs to move slowly or at a precise angle, such as in tasks requiring precision or accuracy, the soft servo can slow down or ease the motion.</w:t>
        <w:br/>
        <w:br/>
        <w:t>The concept of "softness" determines how this control is achieved. The softness value (typically between 0 and 100%) is used to set a threshold above which the soft servo engages more slowly or reduces its force applied to the joint or axis. This allows for smoother movement without jerking or abrupt changes in speed.</w:t>
        <w:br/>
        <w:br/>
        <w:t>For example, if you were using the SoftAct instruction with a ramp factor of 150%, it would engage the soft servo only after the robot's position reaches an angle of 90 degrees (halfway between maximum and minimum) relative to its current position. This means that once the robot has reached this midpoint, it will slowly and smoothly come to a stop before engaging the soft servo again.</w:t>
        <w:br/>
        <w:br/>
        <w:t>By using soft servos on certain joints or axes, you can create more precise and controlled movements, especially when working with delicate tasks or when speed is not critical. However, excessive use of soft servos (i.e., high values) may lead to jerky motion, as it can cause the joint or axis to move suddenly without enough time to slow down.</w:t>
        <w:br/>
        <w:br/>
        <w:t>Overall, the concept of soft servo in RAPID allows for subtle and controlled movement, making it suitable for applications where precision and accuracy are critical.</w:t>
      </w:r>
    </w:p>
    <w:p>
      <w:r>
        <w:br w:type="page"/>
      </w:r>
    </w:p>
    <w:p>
      <w:pPr>
        <w:pStyle w:val="Heading2"/>
      </w:pPr>
      <w:r>
        <w:t>What is the purpose of the 'UNDO' handler in RAPID routines, and when is it executed?</w:t>
      </w:r>
    </w:p>
    <w:p>
      <w:pPr>
        <w:pStyle w:val="Heading3"/>
      </w:pPr>
      <w:r>
        <w:t>Llama3-2-1b + tfidf + filter</w:t>
      </w:r>
    </w:p>
    <w:p>
      <w:r>
        <w:t>The 'UNDO' handler in RAPID routines serves two purposes:</w:t>
        <w:br/>
        <w:br/>
        <w:t>1. It allows the execution to be stopped at a certain point, which is useful for aborting the program or terminating a sensitive section.</w:t>
        <w:br/>
        <w:t>2. When a sensitive section of code reaches an UNDO handler, it stops executing and does not propagate errors to other parts of the program.</w:t>
        <w:br/>
        <w:br/>
        <w:t>The 'UNDO' handler is executed when an error occurs in a routine that does not contain an error handler or when the end of the error handler is reached (ENDPROC).</w:t>
        <w:br/>
        <w:br/>
        <w:t>In terms of execution order, if there are multiple UNDO handlers and no more UNDO statements, they are stopped at the last point. This means that after executing the 'UNDO' handler, it may reach a specific point in the program where an exception or error occurs.</w:t>
        <w:br/>
        <w:br/>
        <w:t>To illustrate this, consider the following example:</w:t>
        <w:br/>
        <w:br/>
        <w:t>```rapid</w:t>
        <w:br/>
        <w:t>MAIN:</w:t>
        <w:br/>
        <w:t xml:space="preserve">  UNDO TPWrite "In UNDO of main";</w:t>
        <w:br/>
        <w:t xml:space="preserve">  IF IERROR THEN</w:t>
        <w:br/>
        <w:t xml:space="preserve">    UNDO Exit;</w:t>
        <w:br/>
        <w:t xml:space="preserve">  ENDIF;</w:t>
        <w:br/>
        <w:t>ENDPROC```</w:t>
        <w:br/>
        <w:br/>
        <w:t>If there are no more UNDO statements before executing the 'UNDO' handler, it will stop at the last point and may reach a specific section where an error occurs. If you want to recover from such errors, you would need to explicitly propagate the error or use some other mechanism for error recovery.</w:t>
      </w:r>
    </w:p>
    <w:p>
      <w:r>
        <w:br w:type="page"/>
      </w:r>
    </w:p>
    <w:p>
      <w:pPr>
        <w:pStyle w:val="Heading2"/>
      </w:pPr>
      <w:r>
        <w:t>How does RAPID manage error recovery, and what instructions are used to handle errors within a program?</w:t>
      </w:r>
    </w:p>
    <w:p>
      <w:pPr>
        <w:pStyle w:val="Heading3"/>
      </w:pPr>
      <w:r>
        <w:t>Llama3-2-1b + tfidf + filter</w:t>
      </w:r>
    </w:p>
    <w:p>
      <w:r>
        <w:t>According to the provided context, RAPID (Robot Automation Programming Interface Development) manages error recovery by:</w:t>
        <w:br/>
        <w:br/>
        <w:t>1. Introducing an internal error handler that gives an error message when an error occurs.</w:t>
        <w:br/>
        <w:t>2. Stopping program execution with the program pointer at the faulty instruction if no error handler is found.</w:t>
        <w:br/>
        <w:br/>
        <w:t>The instructions used to handle errors within a program are:</w:t>
        <w:br/>
        <w:br/>
        <w:t>* `RAISE`: Creates an error and calls the error handler, booking a new RAPID system error number.</w:t>
        <w:br/>
        <w:t>* `BOOKErrNo`: Book a new RAPID system error number.</w:t>
      </w:r>
    </w:p>
    <w:p>
      <w:r>
        <w:br w:type="page"/>
      </w:r>
    </w:p>
    <w:p>
      <w:pPr>
        <w:pStyle w:val="Heading2"/>
      </w:pPr>
      <w:r>
        <w:t>Describe the process and importance of calibration in RAPID programming. What types of calibration methods are mentioned?</w:t>
      </w:r>
    </w:p>
    <w:p>
      <w:pPr>
        <w:pStyle w:val="Heading3"/>
      </w:pPr>
      <w:r>
        <w:t>Llama3-2-1b + tfidf + filter</w:t>
      </w:r>
    </w:p>
    <w:p>
      <w:r>
        <w:t>Based on the context, I can answer your question.</w:t>
        <w:br/>
        <w:br/>
        <w:t>Calibration is an essential step in RAPID (Robotics Application Protocol for Intelligent Devices) programming, which enables robots to work effectively with various mechanical units and sensors. The importance of calibration lies in its ability to ensure proper function and performance of robotic systems.</w:t>
        <w:br/>
        <w:br/>
        <w:t>The provided documentation mentions several types of calibration methods:</w:t>
        <w:br/>
        <w:br/>
        <w:t>1. **STCalib**: This method calibrates the servo tool gun, allowing for precise control over the tip wear and positioning.</w:t>
        <w:br/>
        <w:t>2. **TipWear**: Calibration after a tip change: The tool will close with slow speed waiting for tips in contact to open fast, close fast to a low force, and open again in one sequence. The tip wear will remain unchanged.</w:t>
        <w:br/>
        <w:t>3. **TipChange**: Calibration after a tipchange: The tool will close with slow speed waiting for tips in contact to open fast, close fast to a low force, and open again in one sequence. The tip wear will be reset.</w:t>
        <w:br/>
        <w:br/>
        <w:t>These calibration methods are mentioned as essential steps in the documentation to ensure that robotic systems work correctly and efficiently.</w:t>
      </w:r>
    </w:p>
    <w:p>
      <w:r>
        <w:br w:type="page"/>
      </w:r>
    </w:p>
    <w:p>
      <w:pPr>
        <w:pStyle w:val="Heading2"/>
      </w:pPr>
      <w:r>
        <w:t>What are the key features of multitasking in RAPID, and how does it benefit robot programming?</w:t>
      </w:r>
    </w:p>
    <w:p>
      <w:pPr>
        <w:pStyle w:val="Heading3"/>
      </w:pPr>
      <w:r>
        <w:t>Llama3-2-1b + tfidf + filter</w:t>
      </w:r>
    </w:p>
    <w:p>
      <w:r>
        <w:t>I don't know.</w:t>
        <w:br/>
        <w:br/>
        <w:t xml:space="preserve">The provided context is related to RobotStudio, a tool for configuring and programming ABB robots, but it doesn't seem to be relevant to the question about multitasking in RAPID. The question appears to be asking about the key features of multitasking in RAPID and its benefits for robot programming. </w:t>
        <w:br/>
        <w:br/>
        <w:t>To provide an answer, I would need more context or information about what you are looking for. Could you please provide more details or clarify your question?</w:t>
      </w:r>
    </w:p>
    <w:p>
      <w:r>
        <w:br w:type="page"/>
      </w:r>
    </w:p>
    <w:p>
      <w:pPr>
        <w:pStyle w:val="Heading2"/>
      </w:pPr>
      <w:r>
        <w:t>How does RAPID support communication with external devices and systems? What are some of the communication instructions provided?</w:t>
      </w:r>
    </w:p>
    <w:p>
      <w:pPr>
        <w:pStyle w:val="Heading3"/>
      </w:pPr>
      <w:r>
        <w:t>Llama3-2-1b + tfidf + filter</w:t>
      </w:r>
    </w:p>
    <w:p>
      <w:r>
        <w:t>According to the context, ABB Robotics R&amp;D provides the following information on how RAPID supports communication with external devices and systems:</w:t>
        <w:br/>
        <w:br/>
        <w:t xml:space="preserve">RAPID allows for communication with various external devices and systems through specific instruction sets. </w:t>
        <w:br/>
        <w:br/>
        <w:t>Here's what is mentioned regarding these instructions in the provided text:</w:t>
        <w:br/>
        <w:br/>
        <w:t>There are no explicit instructions or commands related to RAPID's communication with external devices and systems discussed in this context.</w:t>
        <w:br/>
        <w:br/>
        <w:t>However, the general information on how RAPID can be used and the available options for handling different types of messages are described, but it does not cover specific instruction sets for communication.</w:t>
        <w:br/>
        <w:br/>
        <w:t>If you need more detailed information on RAPID's communication capabilities or instructions to establish connections with external devices and systems, I would recommend consulting the RAPID Program User Manual.</w:t>
      </w:r>
    </w:p>
    <w:p>
      <w:r>
        <w:br w:type="page"/>
      </w:r>
    </w:p>
    <w:p>
      <w:pPr>
        <w:pStyle w:val="Heading2"/>
      </w:pPr>
      <w:r>
        <w:t>What is the role of the 'configuration control' in RAPID, and how does it ensure the robot follows the correct path and orientation?</w:t>
      </w:r>
    </w:p>
    <w:p>
      <w:pPr>
        <w:pStyle w:val="Heading3"/>
      </w:pPr>
      <w:r>
        <w:t>Llama3-2-1b + tfidf + filter</w:t>
      </w:r>
    </w:p>
    <w:p>
      <w:r>
        <w:t>I can answer that.</w:t>
        <w:br/>
        <w:br/>
        <w:t>The "configuration control" in RAPID refers to the option to control configuration values during a robot program execution. When this option is turned on, the robot uses the configuration closest its current configuration for reaching the target, rather than following the original parameters specified in the program.</w:t>
        <w:br/>
        <w:br/>
        <w:t>This means that if you want the robot to follow a specific path or orientation, you need to explicitly turn on configuration control for that mode. This ensures that the robot follows the correct path and orientation, as it takes into account the new configuration settings chosen during execution.</w:t>
        <w:br/>
        <w:br/>
        <w:t>To summarize, configuration control in RAPID is a mechanism that allows you to adjust the behavior of the robot based on its current configuration settings, ensuring that it follows the intended path and orientation throughout the execution.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
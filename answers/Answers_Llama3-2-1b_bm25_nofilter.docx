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What is the difference between a station and a project?</w:t>
      </w:r>
    </w:p>
    <w:p>
      <w:pPr>
        <w:pStyle w:val="Heading3"/>
      </w:pPr>
      <w:r>
        <w:t>Llama3-2-1b + bm25 + nofilter</w:t>
      </w:r>
    </w:p>
    <w:p>
      <w:r>
        <w:t>In ABB Robotics R&amp;D, a station typically refers to a physical area where robots are installed and operated, while a project usually represents a specific task or initiative within an organization.</w:t>
        <w:br/>
        <w:br/>
        <w:t>To summarize:</w:t>
        <w:br/>
        <w:br/>
        <w:t>* A **station** is a specific location with its own equipment, software, and environment, designed for robot operation. It's like a physical space where robots can be tested, trained, and deployed.</w:t>
        <w:br/>
        <w:t>* A **project**, on the other hand, is a larger initiative that encompasses multiple tasks, goals, and deliverables. It might involve developing new products, implementing process improvements, or executing specific projects within an organization.</w:t>
        <w:br/>
        <w:br/>
        <w:t>While a station might contain several projects, not all projects are necessarily located in a single station. For example, a company might have multiple stations (e.g., manufacturing, warehouse, maintenance) and individual projects within each station.</w:t>
        <w:br/>
        <w:br/>
        <w:t>To illustrate the difference:</w:t>
        <w:br/>
        <w:br/>
        <w:t>* Station 1: A robot arm installed at a manufacturing plant.</w:t>
        <w:br/>
        <w:t>* Project X: Developing a new robotic welding technique for a specific customer order.</w:t>
        <w:br/>
        <w:t>* Project Y: Improving robot safety protocols in a particular production line.</w:t>
        <w:br/>
        <w:br/>
        <w:t>In this example, the robot arm (station) is an individual entity, but it's part of several projects (X and Y).</w:t>
      </w:r>
    </w:p>
    <w:p>
      <w:r>
        <w:br w:type="page"/>
      </w:r>
    </w:p>
    <w:p>
      <w:pPr>
        <w:pStyle w:val="Heading2"/>
      </w:pPr>
      <w:r>
        <w:t>What is RobotStudio and what are its primary functions?</w:t>
      </w:r>
    </w:p>
    <w:p>
      <w:pPr>
        <w:pStyle w:val="Heading3"/>
      </w:pPr>
      <w:r>
        <w:t>Llama3-2-1b + bm25 + nofilter</w:t>
      </w:r>
    </w:p>
    <w:p>
      <w:r>
        <w:t>Based on the context, here's an answer:</w:t>
        <w:br/>
        <w:br/>
        <w:t>RobotStudio is a software tool used for developing, testing, and deploying robotic applications. Its primary functions include:</w:t>
        <w:br/>
        <w:br/>
        <w:t>1. Project management: RobotStudio allows users to create, edit, and manage projects.</w:t>
        <w:br/>
        <w:t>2. Version control: It enables users to track changes made to their project using a version control system.</w:t>
        <w:br/>
        <w:t>3. Branching and merging: Users can create branches for exploring changes without affecting the original files and merge them back into the main branch when ready.</w:t>
        <w:br/>
        <w:br/>
        <w:t>Overall, RobotStudio is designed to help developers work efficiently on robotic projects by providing features like branching, merging, and version control.</w:t>
      </w:r>
    </w:p>
    <w:p>
      <w:r>
        <w:br w:type="page"/>
      </w:r>
    </w:p>
    <w:p>
      <w:pPr>
        <w:pStyle w:val="Heading2"/>
      </w:pPr>
      <w:r>
        <w:t>What are the system requirements for installing RobotStudio?</w:t>
      </w:r>
    </w:p>
    <w:p>
      <w:pPr>
        <w:pStyle w:val="Heading3"/>
      </w:pPr>
      <w:r>
        <w:t>Llama3-2-1b + bm25 + nofilter</w:t>
      </w:r>
    </w:p>
    <w:p>
      <w:r>
        <w:t>Based on the provided context, I can answer that:</w:t>
        <w:br/>
        <w:br/>
        <w:t>The system requirements for installing RobotStudio include:</w:t>
        <w:br/>
        <w:br/>
        <w:t>* High-performance desktop or laptop workstation with:</w:t>
        <w:br/>
        <w:tab/>
        <w:t>+ CPU 2.0GHz or faster processor</w:t>
        <w:br/>
        <w:tab/>
        <w:t>+ Multiple cores recommended</w:t>
        <w:br/>
        <w:tab/>
        <w:t>+ Memory 8 GB minimum</w:t>
        <w:br/>
        <w:tab/>
        <w:t>+ 16 GB or more if working with heavy CAD models</w:t>
        <w:br/>
        <w:tab/>
        <w:t>+ Disk 10 GB or more free space, solid state drive (SSD) recommended</w:t>
        <w:br/>
        <w:tab/>
        <w:t>+ Graphics card High-performance, DirectX 11 compatible, gaming graphics card from any of the leading vendors</w:t>
        <w:br/>
        <w:t>* Direct3D feature level 10.1 or higher in Basic Functionality mode for Advanced lightning mode</w:t>
        <w:br/>
        <w:t>* Normal size supported for Integrated Vision with three-button mouse and 3D Mouse (optional) or any 3D mouse from 3DConnexion</w:t>
      </w:r>
    </w:p>
    <w:p>
      <w:r>
        <w:br w:type="page"/>
      </w:r>
    </w:p>
    <w:p>
      <w:pPr>
        <w:pStyle w:val="Heading2"/>
      </w:pPr>
      <w:r>
        <w:t>How can you activate a RobotStudio license, and what are the different types of licenses available?</w:t>
      </w:r>
    </w:p>
    <w:p>
      <w:pPr>
        <w:pStyle w:val="Heading3"/>
      </w:pPr>
      <w:r>
        <w:t>Llama3-2-1b + bm25 + nofilter</w:t>
      </w:r>
    </w:p>
    <w:p>
      <w:r>
        <w:t>To activate a RobotStudio license:</w:t>
        <w:br/>
        <w:br/>
        <w:t>1. Start RobotStudio.</w:t>
        <w:br/>
        <w:t>2. On the File Help Under Support Manage Licenses Options Licensing section, select "Licensing Activation Wizard".</w:t>
        <w:br/>
        <w:t>3. This will start the activation process.</w:t>
        <w:br/>
        <w:br/>
        <w:t>The 25-digit activation key is required for a successful activation. A trial license can be requested once per PC by downloading and installing RobotStudio from http://new.abb.com/products/robotics/robotstudio/downloads.</w:t>
        <w:br/>
        <w:br/>
        <w:t>The different types of licenses available are:</w:t>
        <w:br/>
        <w:br/>
        <w:t>1. Multi-user allows you to centralize license management by installing licenses.</w:t>
        <w:br/>
        <w:t>2. School and Value provider licenses fall into the multi-user category, and can be installed for this purpose.</w:t>
        <w:br/>
        <w:br/>
        <w:t>Multi-user licenses are currently available only for authorized value providers and schools.</w:t>
      </w:r>
    </w:p>
    <w:p>
      <w:r>
        <w:br w:type="page"/>
      </w:r>
    </w:p>
    <w:p>
      <w:pPr>
        <w:pStyle w:val="Heading2"/>
      </w:pPr>
      <w:r>
        <w:t>What steps are involved in connecting a PC to a robot controller using RobotStudio?</w:t>
      </w:r>
    </w:p>
    <w:p>
      <w:pPr>
        <w:pStyle w:val="Heading3"/>
      </w:pPr>
      <w:r>
        <w:t>Llama3-2-1b + bm25 + nofilter</w:t>
      </w:r>
    </w:p>
    <w:p>
      <w:r>
        <w:t>According to the provided context, here are the steps involved in connecting a PC to a robot controller using RobotStudio:</w:t>
        <w:br/>
        <w:br/>
        <w:t>1. Connect to Controller Network</w:t>
        <w:br/>
        <w:t>2. Add Controller (One Click Connect)</w:t>
        <w:br/>
        <w:t>3. Login OK</w:t>
        <w:br/>
        <w:t>4. Connecting to a controller in Low Bandwidth mode</w:t>
        <w:br/>
        <w:br/>
        <w:t>These four steps are explicitly mentioned in the context.</w:t>
        <w:br/>
        <w:br/>
        <w:t>To connect to a specific controller on the network, you need to type-in its IP address in the Locate Remote Controller.</w:t>
        <w:br/>
        <w:br/>
        <w:t>Additionally, if connecting to a controller with low bandwidth mode, it is recommended that:</w:t>
        <w:br/>
        <w:br/>
        <w:t>- The system requires manual refresh to update the I/O Viewer, RAPID Watch window, etc.</w:t>
        <w:br/>
        <w:t>- Manual buttons are added to initiate the refresh.</w:t>
        <w:br/>
        <w:t>- Semantic check in the RAPID editor will be restricted.</w:t>
      </w:r>
    </w:p>
    <w:p>
      <w:r>
        <w:br w:type="page"/>
      </w:r>
    </w:p>
    <w:p>
      <w:pPr>
        <w:pStyle w:val="Heading2"/>
      </w:pPr>
      <w:r>
        <w:t>How do you manage user rights and write access on an IRC5 controller?</w:t>
      </w:r>
    </w:p>
    <w:p>
      <w:pPr>
        <w:pStyle w:val="Heading3"/>
      </w:pPr>
      <w:r>
        <w:t>Llama3-2-1b + bm25 + nofilter</w:t>
      </w:r>
    </w:p>
    <w:p>
      <w:r>
        <w:t>You can manage user rights and write access on an IRC5 controller by following these steps:</w:t>
        <w:br/>
        <w:br/>
        <w:t>1. In the Authenticate Login as a Different User Log off all controllers</w:t>
        <w:br/>
        <w:t>2. In the Authenticate Login as a Different User Add new user</w:t>
        <w:br/>
        <w:t>3. The new user gets added to the Default Group robot controller Administrator Operator Service Programmer Full access</w:t>
        <w:br/>
        <w:br/>
        <w:t>You can also view the Controller/Application grants assigned to a particular group in the UAS Administration Tool.</w:t>
        <w:br/>
        <w:br/>
        <w:t>4. To write access, you need to have write access on an IRC5 controller. This grant is not directly available for the IRC5 controller, but you can add users with this grant in the Administer Group and give them write access to perform ModPos and HotEdit operations or backup and save modules, programs and system parameter files.</w:t>
      </w:r>
    </w:p>
    <w:p>
      <w:r>
        <w:br w:type="page"/>
      </w:r>
    </w:p>
    <w:p>
      <w:pPr>
        <w:pStyle w:val="Heading2"/>
      </w:pPr>
      <w:r>
        <w:t>What are the key features of the RAPID editor in RobotStudio?</w:t>
      </w:r>
    </w:p>
    <w:p>
      <w:pPr>
        <w:pStyle w:val="Heading3"/>
      </w:pPr>
      <w:r>
        <w:t>Llama3-2-1b + bm25 + nofilter</w:t>
      </w:r>
    </w:p>
    <w:p>
      <w:r>
        <w:t>The provided context does not mention anything about the RAPID editor's features. However, based on my general knowledge, I can provide a possible answer to your question.</w:t>
        <w:br/>
        <w:br/>
        <w:t>According to various online sources and documentation, here are some of the key features of the RAPID editor in RobotStudio:</w:t>
        <w:br/>
        <w:br/>
        <w:t>1. General RAPID Editor features:</w:t>
        <w:br/>
        <w:tab/>
        <w:t>* Read-only documents</w:t>
        <w:br/>
        <w:tab/>
        <w:t>* Context-sensitive help</w:t>
        <w:br/>
        <w:tab/>
        <w:t>* Auto-indent cursor on return</w:t>
        <w:br/>
        <w:tab/>
        <w:t>* Completion list</w:t>
        <w:br/>
        <w:tab/>
        <w:t>* Pressing comma (,), semi-colon (;), colon (:), equal sign (=), Spacebar, Tab, or Enter keys automatically inserts the selected item.</w:t>
        <w:br/>
        <w:t>2. Advanced editing features:</w:t>
        <w:br/>
        <w:tab/>
        <w:t>* Collapsible regions</w:t>
        <w:br/>
        <w:tab/>
        <w:t>* Zooming in and out</w:t>
        <w:br/>
        <w:t>3. Programming-specific features:</w:t>
        <w:br/>
        <w:tab/>
        <w:t>* Syntax highlighting</w:t>
        <w:br/>
        <w:tab/>
        <w:t>* Text is highlighted in different colors depending on their token classification (such as keyword, identifier, etc.)</w:t>
        <w:br/>
        <w:br/>
        <w:t>Please note that these are general features based on my knowledge and may not be an exhaustive list of all RAPID editor features.</w:t>
      </w:r>
    </w:p>
    <w:p>
      <w:r>
        <w:br w:type="page"/>
      </w:r>
    </w:p>
    <w:p>
      <w:pPr>
        <w:pStyle w:val="Heading2"/>
      </w:pPr>
      <w:r>
        <w:t>How can you create and configure a virtual controller in RobotStudio?</w:t>
      </w:r>
    </w:p>
    <w:p>
      <w:pPr>
        <w:pStyle w:val="Heading3"/>
      </w:pPr>
      <w:r>
        <w:t>Llama3-2-1b + bm25 + nofilter</w:t>
      </w:r>
    </w:p>
    <w:p>
      <w:r>
        <w:t>To create and configure a virtual controller in RobotStudio, follow these steps:</w:t>
        <w:br/>
        <w:br/>
        <w:t>1. Open RobotStudio.</w:t>
        <w:br/>
        <w:t>2. Click "Controllers" in the top menu bar.</w:t>
        <w:br/>
        <w:t>3. Select "Virtual Controller" from the drop-down list.</w:t>
        <w:br/>
        <w:t>4. A new window will open with various configuration options for the virtual controller.</w:t>
        <w:br/>
        <w:br/>
        <w:t>You can configure the following settings in this window:</w:t>
        <w:br/>
        <w:br/>
        <w:t>* The name and location of the virtual controller</w:t>
        <w:br/>
        <w:t>* The robot model to use (you must have a RobotWare key installed)</w:t>
        <w:br/>
        <w:t>* The base frame positions of the positioner mechanism</w:t>
        <w:br/>
        <w:t>* Virtual Controller Options: Align task frame with base frame (for MultiMove Coordinated system)</w:t>
        <w:br/>
        <w:br/>
        <w:t>Once you've configured these settings, you can click "Finish" to save and create the virtual controller.</w:t>
        <w:br/>
        <w:br/>
        <w:t>Note that for systems using RobotWare 7.15 or later, additional steps are required to synchronize data between controllers and ensure proper configuration of the virtual controller.</w:t>
      </w:r>
    </w:p>
    <w:p>
      <w:r>
        <w:br w:type="page"/>
      </w:r>
    </w:p>
    <w:p>
      <w:pPr>
        <w:pStyle w:val="Heading2"/>
      </w:pPr>
      <w:r>
        <w:t>What is the purpose of the Smart Components in RobotStudio, and how can they be used?</w:t>
      </w:r>
    </w:p>
    <w:p>
      <w:pPr>
        <w:pStyle w:val="Heading3"/>
      </w:pPr>
      <w:r>
        <w:t>Llama3-2-1b + bm25 + nofilter</w:t>
      </w:r>
    </w:p>
    <w:p>
      <w:r>
        <w:t>According to the provided context, the Smart Components in RobotStudio serve as a graphical programming interface for creating complex components that can be part of stations and simulations.</w:t>
        <w:br/>
        <w:br/>
        <w:t>To access the Smart Component library, you need to:</w:t>
        <w:br/>
        <w:br/>
        <w:t>1. Open a sample station.</w:t>
        <w:br/>
        <w:t>2. Create a new Smart Component, such as an Infeeder, which involves creating a work piece, moving work pieces on the conveyor, placing a line sensor on the Stop, setting up I/O connections between the Smart Components using bindings and then saving this Smart Component as a library file.</w:t>
        <w:br/>
        <w:br/>
        <w:t>Once saved, these Smart Components can be reused in various simulations and stations to create dynamic objects that simulate material handling scenarios, such as an infeeder.</w:t>
      </w:r>
    </w:p>
    <w:p>
      <w:r>
        <w:br w:type="page"/>
      </w:r>
    </w:p>
    <w:p>
      <w:pPr>
        <w:pStyle w:val="Heading2"/>
      </w:pPr>
      <w:r>
        <w:t>How do you set up and run a simulation in RobotStudio?</w:t>
      </w:r>
    </w:p>
    <w:p>
      <w:pPr>
        <w:pStyle w:val="Heading3"/>
      </w:pPr>
      <w:r>
        <w:t>Llama3-2-1b + bm25 + nofilter</w:t>
      </w:r>
    </w:p>
    <w:p>
      <w:r>
        <w:t>To set up and run a simulation in RobotStudio, follow these steps:</w:t>
        <w:br/>
        <w:br/>
        <w:t>1. **Setup Simulation**: Open the Setup simulation pane by clicking on "Simulation" &gt; "Configuration Options". Ensure that at least one path station is selected.</w:t>
        <w:br/>
        <w:t>2. **Configure Program Sequence and Execution**: In this pane, you can configure the program sequence and execution such as setting an entry point or choosing a simulation time step.</w:t>
        <w:br/>
        <w:t>3. **Manage States**: Opens the Station Logic menu. You can rename or remove existing states, adding new ones to manage simulation sequences.</w:t>
        <w:br/>
        <w:t>4. **Set Initial State**: Sets the initial state of your simulation.</w:t>
        <w:br/>
        <w:t>5. **Save Current State**: Saves any current virtual controllers.</w:t>
        <w:br/>
        <w:t>6. **Run Simulation**:</w:t>
        <w:br/>
        <w:br/>
        <w:t xml:space="preserve">    * **Play Resume**: Allows you to resume a paused simulation.</w:t>
        <w:br/>
        <w:t xml:space="preserve">    * **Pause The Play Resume**: Stops and resumes a paused simulation, allowing you to see the simulation's progress.</w:t>
        <w:br/>
        <w:t xml:space="preserve">    * **Resume**: Starts a paused simulation from the beginning.</w:t>
        <w:br/>
        <w:t>7. **Record Simulation**: To record your simulation as it plays, select "Save As Pause" in the Simulation Control menu.</w:t>
        <w:br/>
        <w:br/>
        <w:t>By following these steps, you can set up and run a simulation in RobotStudio effectively.</w:t>
      </w:r>
    </w:p>
    <w:p>
      <w:r>
        <w:br w:type="page"/>
      </w:r>
    </w:p>
    <w:p>
      <w:pPr>
        <w:pStyle w:val="Heading2"/>
      </w:pPr>
      <w:r>
        <w:t>What are the steps to create a collision-free path between two targets in RobotStudio?</w:t>
      </w:r>
    </w:p>
    <w:p>
      <w:pPr>
        <w:pStyle w:val="Heading3"/>
      </w:pPr>
      <w:r>
        <w:t>Llama3-2-1b + bm25 + nofilter</w:t>
      </w:r>
    </w:p>
    <w:p>
      <w:r>
        <w:t>To create a collision-free path between two targets in RobotStudio, you can follow these steps:</w:t>
        <w:br/>
        <w:br/>
        <w:t>1. Open the "Home" workspace and select the first target.</w:t>
        <w:br/>
        <w:t>2. Click on the "Collision Free Path" option from the "Options" menu.</w:t>
        <w:br/>
        <w:t>3. This will display a dialog box where you can specify:</w:t>
        <w:br/>
        <w:tab/>
        <w:t>* The number of paths to generate (optional)</w:t>
        <w:br/>
        <w:tab/>
        <w:t>* The storage type for the generated path objects (e.g., CONST, VAR, PERS)</w:t>
        <w:br/>
        <w:t>4. Select the storage type and set any relevant options.</w:t>
        <w:br/>
        <w:t>5. In the "Target" tab, select the second target.</w:t>
        <w:br/>
        <w:t>6. Click on the "Create Targets" button and then select "Collision Free Path".</w:t>
        <w:br/>
        <w:t>7. The system will generate a collision-free path between the two targets.</w:t>
        <w:br/>
        <w:br/>
        <w:t>Note: You can also use the "AutoPath" feature to create a collision-free path by holding down the SHIFT key while selecting an edge, as mentioned in your context.</w:t>
      </w:r>
    </w:p>
    <w:p>
      <w:r>
        <w:br w:type="page"/>
      </w:r>
    </w:p>
    <w:p>
      <w:pPr>
        <w:pStyle w:val="Heading2"/>
      </w:pPr>
      <w:r>
        <w:t>How can you configure and use the I/O Simulator in RobotStudio?</w:t>
      </w:r>
    </w:p>
    <w:p>
      <w:pPr>
        <w:pStyle w:val="Heading3"/>
      </w:pPr>
      <w:r>
        <w:t>Llama3-2-1b + bm25 + nofilter</w:t>
      </w:r>
    </w:p>
    <w:p>
      <w:r>
        <w:t>You can use the I/O Simulator in RobotStudio to view, edit, and simulate I/O signals involved in your program.</w:t>
        <w:br/>
        <w:br/>
        <w:t>To access the I/O Simulator in RobotStudio:</w:t>
        <w:br/>
        <w:br/>
        <w:t>1. Open RobotStudio.</w:t>
        <w:br/>
        <w:t>2. Click on "I/O Engineering Tool" from the top menu bar.</w:t>
        <w:br/>
        <w:t>3. In the I/O Engineering Tool window, click on "I/O Simulator".</w:t>
        <w:br/>
        <w:t>4. This will open a new window showing all signals involved in your program.</w:t>
        <w:br/>
        <w:br/>
        <w:t>To view and edit I/O signals:</w:t>
        <w:br/>
        <w:br/>
        <w:t>* Select a signal by clicking on it in the list of available signals.</w:t>
        <w:br/>
        <w:t>* Modify values for parameters such as direction, type, or value using the parameter editor.</w:t>
        <w:br/>
        <w:t>* Simulate the signal to see its effect on other signals in the system.</w:t>
        <w:br/>
        <w:br/>
        <w:t>To simulate a signal:</w:t>
        <w:br/>
        <w:br/>
        <w:t>* Press the "Simulate" button (looks like an arrow pointing down) next to the selected signal.</w:t>
        <w:br/>
        <w:t>* Choose from various simulation modes, including "Simulation" and "Triggered Simulation".</w:t>
        <w:br/>
        <w:br/>
        <w:t>Note: The I/O Simulator window displays all signals on a specific board. To select a board, use the Filter Specification Group by clicking on it.</w:t>
        <w:br/>
        <w:br/>
        <w:t>To edit lists of signals:</w:t>
        <w:br/>
        <w:br/>
        <w:t>* Click on "Lists" in the top menu bar.</w:t>
        <w:br/>
        <w:t>* Select the type of list (e.g., Digital Inputs or Analog Outputs).</w:t>
        <w:br/>
        <w:t>* Edit the list using the list editor.</w:t>
        <w:br/>
        <w:br/>
        <w:t>To simulate an I/O range:</w:t>
        <w:br/>
        <w:br/>
        <w:t>* In the simulation mode, select a signal range by clicking on it and then pressing the "Simulate" button again.</w:t>
        <w:br/>
        <w:t>* Adjust parameters such as direction and type to simulate the I/O range.</w:t>
      </w:r>
    </w:p>
    <w:p>
      <w:r>
        <w:br w:type="page"/>
      </w:r>
    </w:p>
    <w:p>
      <w:pPr>
        <w:pStyle w:val="Heading2"/>
      </w:pPr>
      <w:r>
        <w:t>What are the different types of joints available in RobotStudio for physics simulations?</w:t>
      </w:r>
    </w:p>
    <w:p>
      <w:pPr>
        <w:pStyle w:val="Heading3"/>
      </w:pPr>
      <w:r>
        <w:t>Llama3-2-1b + bm25 + nofilter</w:t>
      </w:r>
    </w:p>
    <w:p>
      <w:r>
        <w:t>There is only one type of joint mentioned in the provided context:</w:t>
        <w:br/>
        <w:br/>
        <w:t>* Prismatic joint</w:t>
      </w:r>
    </w:p>
    <w:p>
      <w:r>
        <w:br w:type="page"/>
      </w:r>
    </w:p>
    <w:p>
      <w:pPr>
        <w:pStyle w:val="Heading2"/>
      </w:pPr>
      <w:r>
        <w:t>How can you use the OPC UA Client Smart Component for virtual commissioning in RobotStudio?</w:t>
      </w:r>
    </w:p>
    <w:p>
      <w:pPr>
        <w:pStyle w:val="Heading3"/>
      </w:pPr>
      <w:r>
        <w:t>Llama3-2-1b + bm25 + nofilter</w:t>
      </w:r>
    </w:p>
    <w:p>
      <w:r>
        <w:t>To use the OPC UA Client Smart Component for virtual commissioning in RobotStudio, follow these steps:</w:t>
        <w:br/>
        <w:br/>
        <w:t>1. Connect to an OPC UA Server: In RobotStudio, on the Simulation Configure Station logic In the Station Logic Add component, select OpcUaClient PLC as the Smart Component.</w:t>
        <w:br/>
        <w:t xml:space="preserve">2. Configure OPC UA nodes and signals: </w:t>
        <w:br/>
        <w:t xml:space="preserve">   - Start simulation</w:t>
        <w:br/>
        <w:t xml:space="preserve">   - Couple robot signals with OPC UA nodes:</w:t>
        <w:br/>
        <w:t xml:space="preserve">     * Map robot signals to OPC UA nodes using the OPC UA Server Nodes browser or configuration file (csv) in RobotStudio.</w:t>
        <w:br/>
        <w:t>3. Virtual commissioning:</w:t>
        <w:br/>
        <w:br/>
        <w:t>You can enable virtual commissioning using the OPC UA Client Smart Component. This involves mapping the desired physical signal(s) to an OPC UA node.</w:t>
        <w:br/>
        <w:br/>
        <w:t>To configure this, follow these steps:</w:t>
        <w:br/>
        <w:br/>
        <w:t>- Start simulation</w:t>
        <w:br/>
        <w:t>- Open the OPC UA Server Nodes browser or configuration file (csv)</w:t>
        <w:br/>
        <w:t>- Map station signals to OPC UA nodes as described in the example provided earlier.</w:t>
        <w:br/>
        <w:t>- In the OpcUaClient Smart Component Properties, set "Server address" to the IP address of your OPC UA server and select "Auto connect"</w:t>
        <w:br/>
        <w:t>- Configure the OPC UA node for the desired physical signal(s) by setting the "IdentifierType", "SignalType", "SignalDescription", and any other relevant fields as needed.</w:t>
        <w:br/>
        <w:br/>
        <w:t>This setup allows you to remotely monitor and control robot systems using virtual commissioning, improving efficiency and reducing costs.</w:t>
      </w:r>
    </w:p>
    <w:p>
      <w:r>
        <w:br w:type="page"/>
      </w:r>
    </w:p>
    <w:p>
      <w:pPr>
        <w:pStyle w:val="Heading2"/>
      </w:pPr>
      <w:r>
        <w:t>What are the steps to create and use a custom instruction template in RobotStudio?</w:t>
      </w:r>
    </w:p>
    <w:p>
      <w:pPr>
        <w:pStyle w:val="Heading3"/>
      </w:pPr>
      <w:r>
        <w:t>Llama3-2-1b + bm25 + nofilter</w:t>
      </w:r>
    </w:p>
    <w:p>
      <w:r>
        <w:t>To create and use a custom instruction template in RobotStudio, follow these steps:</w:t>
        <w:br/>
        <w:br/>
        <w:t xml:space="preserve">1. **Create an Instruction Template**: </w:t>
        <w:br/>
        <w:t xml:space="preserve">   - To create a new instruction template, select "Instruction Template" from the Tool menu and then click on the "New Instruction Template" button.</w:t>
        <w:br/>
        <w:t xml:space="preserve">   - The instruction template will group all your instructions together.</w:t>
        <w:br/>
        <w:br/>
        <w:t>2. **Add Instructions to the Template**:</w:t>
        <w:br/>
        <w:t xml:space="preserve">   - Select each instruction template you want to add to the template by checking the box next to it in the list.</w:t>
        <w:br/>
        <w:t xml:space="preserve">   - Repeat this process until all instructions are added to the template.</w:t>
        <w:br/>
        <w:br/>
        <w:t xml:space="preserve">3. **Save the Template**: </w:t>
        <w:br/>
        <w:t xml:space="preserve">   - Click "Export" and then "Save Selection" at the end of the template. This will save your instruction templates as .rtm files.</w:t>
        <w:br/>
        <w:br/>
        <w:t>4. **Use the Template**:</w:t>
        <w:br/>
        <w:t xml:space="preserve">   - Select "Create Instruction Template" from the Tool menu.</w:t>
        <w:br/>
        <w:t xml:space="preserve">   - Choose an existing instruction template (it can be a template you have created or someone else's) and click "Add".</w:t>
        <w:br/>
        <w:t xml:space="preserve">   - You can also create a new template using your custom instructions by selecting them in the Instruction Template window, then clicking on "Export Selection".</w:t>
        <w:br/>
        <w:br/>
        <w:t xml:space="preserve">5. **Edit Instructions**: </w:t>
        <w:br/>
        <w:t xml:space="preserve">   - To edit an instruction within a template, select it in the Instruction Template window and then click on the "Properties" button.</w:t>
        <w:br/>
        <w:t xml:space="preserve">   - The properties of each instruction can be edited here.</w:t>
        <w:br/>
        <w:br/>
        <w:t>6. **Apply Changes**:</w:t>
        <w:br/>
        <w:t xml:space="preserve">   - If you want to apply only the changes made in the module or all modified modules, use the "Apply" command as described above.</w:t>
        <w:br/>
        <w:br/>
        <w:t xml:space="preserve">7. **Save Your Template**: </w:t>
        <w:br/>
        <w:t xml:space="preserve">   - Save your instruction template file for later use with other users or for sharing purposes.</w:t>
      </w:r>
    </w:p>
    <w:p>
      <w:r>
        <w:br w:type="page"/>
      </w:r>
    </w:p>
    <w:p>
      <w:pPr>
        <w:pStyle w:val="Heading2"/>
      </w:pPr>
      <w:r>
        <w:t>How can you save and load RAPID programs and modules in RobotStudio?</w:t>
      </w:r>
    </w:p>
    <w:p>
      <w:pPr>
        <w:pStyle w:val="Heading3"/>
      </w:pPr>
      <w:r>
        <w:t>Llama3-2-1b + bm25 + nofilter</w:t>
      </w:r>
    </w:p>
    <w:p>
      <w:r>
        <w:t>To save and load RAPID programs and modules in RobotStudio, you can follow these steps:</w:t>
        <w:br/>
        <w:br/>
        <w:t>1. Create a new program or module in RobotStudio.</w:t>
        <w:br/>
        <w:t>2. Choose the "File" menu and select "Save as file".</w:t>
        <w:br/>
        <w:t>3. In the "Save As File" dialog box, enter a filename for the saved file.</w:t>
        <w:br/>
        <w:t>4. Click "Browse" to select the location where you want to save the file.</w:t>
        <w:br/>
        <w:t>5. Select the include directory and any necessary libraries or files for the program.</w:t>
        <w:br/>
        <w:br/>
        <w:t>To load a saved RAPID program or module in RobotStudio:</w:t>
        <w:br/>
        <w:br/>
        <w:t>1. Open RobotStudio.</w:t>
        <w:br/>
        <w:t>2. Choose the "File" menu and select "Load Program" or "Load Module".</w:t>
        <w:br/>
        <w:t>3. In the "Load Program/Module" dialog box, enter the filename of the loaded file.</w:t>
        <w:br/>
        <w:t>4. Click "Browse" to select the location where you saved the file.</w:t>
        <w:br/>
        <w:br/>
        <w:t>Alternatively, you can use the "Quick Access Toolbar" to open the "Unpack &amp; Work Wizard" and load a saved program or module.</w:t>
        <w:br/>
        <w:br/>
        <w:t>Once loaded, you can modify, save, and restore the program or module as needed in RobotStudio.</w:t>
      </w:r>
    </w:p>
    <w:p>
      <w:r>
        <w:br w:type="page"/>
      </w:r>
    </w:p>
    <w:p>
      <w:pPr>
        <w:pStyle w:val="Heading2"/>
      </w:pPr>
      <w:r>
        <w:t>What is a suitable instruction for linear movement?</w:t>
      </w:r>
    </w:p>
    <w:p>
      <w:pPr>
        <w:pStyle w:val="Heading3"/>
      </w:pPr>
      <w:r>
        <w:t>Llama3-2-1b + bm25 + nofilter</w:t>
      </w:r>
    </w:p>
    <w:p>
      <w:r>
        <w:t>I don't know.</w:t>
        <w:br/>
        <w:br/>
        <w:t>The question appears to be related to ABB's internal documentation or technical specifications, but it doesn't provide enough information about "linear movement" to determine a suitable instruction.</w:t>
        <w:br/>
        <w:br/>
        <w:t>If you could provide more context or clarify what you are looking for, I would be happy to try and assist you.</w:t>
      </w:r>
    </w:p>
    <w:p>
      <w:r>
        <w:br w:type="page"/>
      </w:r>
    </w:p>
    <w:p>
      <w:pPr>
        <w:pStyle w:val="Heading2"/>
      </w:pPr>
      <w:r>
        <w:t>What is the purpose of the AccSet instruction in RAPID programming?</w:t>
      </w:r>
    </w:p>
    <w:p>
      <w:pPr>
        <w:pStyle w:val="Heading3"/>
      </w:pPr>
      <w:r>
        <w:t>Llama3-2-1b + bm25 + nofilter</w:t>
      </w:r>
    </w:p>
    <w:p>
      <w:r>
        <w:t>The question does not specifically mention that it's related to ABB Robotics, but I can tell you what the purpose of the AccSet instruction is in general.</w:t>
        <w:br/>
        <w:br/>
        <w:t>AccSet is an instruction used in RobotWare, a software platform for robotic automation and machine learning. In RAPID (Robot Application Programming Interface), which is the underlying programming language for RobotWare, the AccSet instruction is used to control acceleration profiles for robots, such as robot arms or grippers.</w:t>
        <w:br/>
        <w:br/>
        <w:t>In the context of ABB Robotics, specifically, I couldn't find any information on a "AccSet" instruction in RobotStudio or RAPID documentation. However, it's possible that there might be a similar instruction with a different name or functionality within ABB Robotics' products.</w:t>
        <w:br/>
        <w:br/>
        <w:t>If you could provide more information about your specific situation or context, I'll do my best to help.</w:t>
      </w:r>
    </w:p>
    <w:p>
      <w:r>
        <w:br w:type="page"/>
      </w:r>
    </w:p>
    <w:p>
      <w:pPr>
        <w:pStyle w:val="Heading2"/>
      </w:pPr>
      <w:r>
        <w:t>How does the ActEventBuffer instruction affect the execution of robot movements?</w:t>
      </w:r>
    </w:p>
    <w:p>
      <w:pPr>
        <w:pStyle w:val="Heading3"/>
      </w:pPr>
      <w:r>
        <w:t>Llama3-2-1b + bm25 + nofilter</w:t>
      </w:r>
    </w:p>
    <w:p>
      <w:r>
        <w:t>The ActEventBuffer instruction affects the execution of robot movements by controlling when and where robot movements are executed.</w:t>
        <w:br/>
        <w:br/>
        <w:t>Specifically, it:</w:t>
        <w:br/>
        <w:br/>
        <w:t>* Waits until a DeactEventBuffer is triggered before proceeding with the next executed movement instruction</w:t>
        <w:br/>
        <w:t>* Applies the acceleration during the wait period (if specified)</w:t>
        <w:br/>
        <w:t>* Resets to the initial state after the wait period</w:t>
        <w:br/>
        <w:t>* Executes subsequent movement instructions only after a new AccSet command is executed</w:t>
        <w:br/>
        <w:br/>
        <w:t>In simpler terms, the ActEventBuffer instruction:</w:t>
        <w:br/>
        <w:br/>
        <w:t>1. Suspends robot movements until an event buffer is triggered.</w:t>
        <w:br/>
        <w:t>2. Allows for changes in acceleration rates between movement commands.</w:t>
        <w:br/>
        <w:t>3. Resumes execution of robot movements once the trigger is cleared.</w:t>
        <w:br/>
        <w:br/>
        <w:t>This instruction can help optimize robot performance by allowing for more precise control over movements and reducing unnecessary acceleration or deceleration during transitions between steps.</w:t>
      </w:r>
    </w:p>
    <w:p>
      <w:r>
        <w:br w:type="page"/>
      </w:r>
    </w:p>
    <w:p>
      <w:pPr>
        <w:pStyle w:val="Heading2"/>
      </w:pPr>
      <w:r>
        <w:t>Explain the usage of the AliasCamera instruction.</w:t>
      </w:r>
    </w:p>
    <w:p>
      <w:pPr>
        <w:pStyle w:val="Heading3"/>
      </w:pPr>
      <w:r>
        <w:t>Llama3-2-1b + bm25 + nofilter</w:t>
      </w:r>
    </w:p>
    <w:p>
      <w:r>
        <w:t>The `AliasCamera` instruction allows you to use a camera alias name instead of directly referencing the camera device in your program. This can be useful when working with multiple cameras, as it makes it easier to manage and switch between different cameras.</w:t>
        <w:br/>
        <w:br/>
        <w:t>Here's an example of how to use `AliasCamera`:</w:t>
        <w:br/>
        <w:br/>
        <w:t>```cpp</w:t>
        <w:br/>
        <w:t>AliasCamera [ CAMERA_NAME ':=' ] &lt; expression ( IN | FromCamera ':=' &lt; variable ( VAR ToCamera ':=' &lt; variable ( VAR )</w:t>
        <w:br/>
        <w:t>```</w:t>
        <w:br/>
        <w:br/>
        <w:t>In this example, `CAMERA_NAME` is the alias name for a camera device. The instruction takes two arguments: `FromCamera`, which specifies an existing variable that will hold the value of the camera that we want to use from the camera alias.</w:t>
        <w:br/>
        <w:br/>
        <w:t>For instance:</w:t>
        <w:br/>
        <w:br/>
        <w:t>```cpp</w:t>
        <w:br/>
        <w:t>AliasCamera CAMERA_L mycamera;</w:t>
        <w:br/>
        <w:t>```</w:t>
        <w:br/>
        <w:br/>
        <w:t>This means that `mycamera` will be assigned the value of `CAMERA_L`.</w:t>
        <w:br/>
        <w:br/>
        <w:t>The instruction can also take a third argument, which specifies an expression (in this case, another variable) that will hold the value to be used for the camera alias.</w:t>
        <w:br/>
        <w:br/>
        <w:t>For example:</w:t>
        <w:br/>
        <w:br/>
        <w:t>```cpp</w:t>
        <w:br/>
        <w:t>AliasCamera CAMERA_R mycamera;</w:t>
        <w:br/>
        <w:t>```</w:t>
        <w:br/>
        <w:br/>
        <w:t>This means that `mycamera` will be assigned the value of `CAMERA_R`.</w:t>
        <w:br/>
        <w:br/>
        <w:t>You can also use `AliasCamera` with variables declared in RAPID, which allows you to define a variable before using it in your program.</w:t>
      </w:r>
    </w:p>
    <w:p>
      <w:r>
        <w:br w:type="page"/>
      </w:r>
    </w:p>
    <w:p>
      <w:pPr>
        <w:pStyle w:val="Heading2"/>
      </w:pPr>
      <w:r>
        <w:t>What are the arguments required for the Add instruction and what does it do?</w:t>
      </w:r>
    </w:p>
    <w:p>
      <w:pPr>
        <w:pStyle w:val="Heading3"/>
      </w:pPr>
      <w:r>
        <w:t>Llama3-2-1b + bm25 + nofilter</w:t>
      </w:r>
    </w:p>
    <w:p>
      <w:r>
        <w:t>Based on the context, I can answer your question as follows:</w:t>
        <w:br/>
        <w:br/>
        <w:t>The `Add` instruction in RobotStudio is a command that adds one or more values to a variable.</w:t>
        <w:br/>
        <w:br/>
        <w:t>To add arguments to an `Add` instruction, you need to specify the argument names (e.g., `1`, `2`, etc.) separated by spaces.</w:t>
        <w:br/>
        <w:br/>
        <w:t>For example:</w:t>
        <w:br/>
        <w:t>```</w:t>
        <w:br/>
        <w:t>var x: float;</w:t>
        <w:br/>
        <w:t>Add(x, 1, 2); // Adds 3.0 to x</w:t>
        <w:br/>
        <w:t>```</w:t>
        <w:br/>
        <w:br/>
        <w:t>The `Add` instruction does not take any arguments itself; it takes one or more values and adds them to the current value of the variable being modified.</w:t>
      </w:r>
    </w:p>
    <w:p>
      <w:r>
        <w:br w:type="page"/>
      </w:r>
    </w:p>
    <w:p>
      <w:pPr>
        <w:pStyle w:val="Heading2"/>
      </w:pPr>
      <w:r>
        <w:t>Describe the function of the BitClear instruction.</w:t>
      </w:r>
    </w:p>
    <w:p>
      <w:pPr>
        <w:pStyle w:val="Heading3"/>
      </w:pPr>
      <w:r>
        <w:t>Llama3-2-1b + bm25 + nofilter</w:t>
      </w:r>
    </w:p>
    <w:p>
      <w:r>
        <w:t>The BitClear instruction is used to clear a specified bit in a byte or dnum data.</w:t>
        <w:br/>
        <w:br/>
        <w:t>It takes two arguments:</w:t>
        <w:br/>
        <w:br/>
        <w:t>1. `BitData` (the bit data, in integer representation): This specifies which bit to clear.</w:t>
        <w:br/>
        <w:t>2. `Parity_Bit` (the parity bit): This parameter can only be used with data types `dnum`.</w:t>
        <w:br/>
        <w:br/>
        <w:t>The BitClear instruction sets a specified bit in the byte or dnum data to 0 and clears any previously set bit that is not part of the specified bit.</w:t>
        <w:br/>
        <w:br/>
        <w:t>In other words, if you want to clear bits at specific positions in your data, you can use the BitClear instruction.</w:t>
      </w:r>
    </w:p>
    <w:p>
      <w:r>
        <w:br w:type="page"/>
      </w:r>
    </w:p>
    <w:p>
      <w:pPr>
        <w:pStyle w:val="Heading2"/>
      </w:pPr>
      <w:r>
        <w:t>How can the BookErrNo instruction be used to handle custom errors in RAPID?</w:t>
      </w:r>
    </w:p>
    <w:p>
      <w:pPr>
        <w:pStyle w:val="Heading3"/>
      </w:pPr>
      <w:r>
        <w:t>Llama3-2-1b + bm25 + nofilter</w:t>
      </w:r>
    </w:p>
    <w:p>
      <w:r>
        <w:t>The `BookErrNo` instruction is a built-in command in RAPID for "book" or record an error message, but it's not specifically designed for handling custom errors. It seems like what you're looking for is the `RAISE` instruction.</w:t>
        <w:br/>
        <w:br/>
        <w:t>However, if you want to create your own custom error handler using instructions, you can use the `BookErrNo` function in conjunction with other instructions to handle specific types of errors.</w:t>
        <w:br/>
        <w:br/>
        <w:t>One way to achieve this is by creating an "error" routine that catches and handles various types of errors. The error handling process would involve the following steps:</w:t>
        <w:br/>
        <w:br/>
        <w:t>1. Record an error message (using `RAISE`) with a custom error code.</w:t>
        <w:br/>
        <w:t>2. Use the `BookErrNo` instruction to record the error information, including the type of error, so it can be used later.</w:t>
        <w:br/>
        <w:br/>
        <w:t>Here's an example:</w:t>
        <w:br/>
        <w:br/>
        <w:t>```assembly</w:t>
        <w:br/>
        <w:t>PROC ErrorHandler() VAR errnum ERR_MY_ERROR := -1; PROC main() BookErrNo ERR_MY_ERROR; RAISE; ENDPROC ENDMODULE MyErrorModule (SYSMODULE, NOSTEPIN, VIEWONLY) PROC myProcedure() ToPoint value1 := 10; .. ToPoint, v100,fine; ENDPROC ENDMODULE</w:t>
        <w:br/>
        <w:t>```</w:t>
        <w:br/>
        <w:br/>
        <w:t>In this example, the `ErrorHandler` procedure records an error message with code `-1` and then raises it using `RAISE`. The error information can be accessed later.</w:t>
        <w:br/>
        <w:br/>
        <w:t>Keep in mind that for custom error handling to work as expected, you'll need to create an "error" module (e.g., `MyErrorModule`) and define the procedures that will handle your specific error types.</w:t>
      </w:r>
    </w:p>
    <w:p>
      <w:r>
        <w:br w:type="page"/>
      </w:r>
    </w:p>
    <w:p>
      <w:pPr>
        <w:pStyle w:val="Heading2"/>
      </w:pPr>
      <w:r>
        <w:t>What is the difference between ConfJ and ConfL instructions?</w:t>
      </w:r>
    </w:p>
    <w:p>
      <w:pPr>
        <w:pStyle w:val="Heading3"/>
      </w:pPr>
      <w:r>
        <w:t>Llama3-2-1b + bm25 + nofilter</w:t>
      </w:r>
    </w:p>
    <w:p>
      <w:r>
        <w:t>The main difference between `ConfJ` and `ConfL` instructions in RobotStudio (RAPID) is when they are used.</w:t>
        <w:br/>
        <w:br/>
        <w:br/>
        <w:t xml:space="preserve">`ConfJ` instructions are used to control configuration settings during joint movements, while </w:t>
        <w:br/>
        <w:t xml:space="preserve">`ConfL` instructions are used to monitor configuration data during linear or circular movement. </w:t>
        <w:br/>
        <w:br/>
        <w:t>Therefore, it can be inferred that:</w:t>
        <w:br/>
        <w:br/>
        <w:t>*   `ConfJ` is for joint movements.</w:t>
        <w:br/>
        <w:t>*   `ConfL` is for linear and circular movement.</w:t>
        <w:br/>
        <w:br/>
        <w:t xml:space="preserve">It's also worth noting that both `ConfJ` and `ConfL` instructions have different usage scenarios in RAPID code: </w:t>
        <w:br/>
        <w:t>-   `ConfJ` needs to be used when a configuration error occurs, allowing the robot to restart the program in manual mode.</w:t>
        <w:br/>
        <w:t>-   `ConfL` is used for monitoring configuration settings during linear or circular movement, which helps verify that the robot has reached the programmed configuration.</w:t>
      </w:r>
    </w:p>
    <w:p>
      <w:r>
        <w:br w:type="page"/>
      </w:r>
    </w:p>
    <w:p>
      <w:pPr>
        <w:pStyle w:val="Heading2"/>
      </w:pPr>
      <w:r>
        <w:t>How does the ContactL instruction work and what is its primary use?</w:t>
      </w:r>
    </w:p>
    <w:p>
      <w:pPr>
        <w:pStyle w:val="Heading3"/>
      </w:pPr>
      <w:r>
        <w:t>Llama3-2-1b + bm25 + nofilter</w:t>
      </w:r>
    </w:p>
    <w:p>
      <w:r>
        <w:t>The ContactL instruction works by defining a target position or point to which the robot should move. The instruction takes several parameters, including:</w:t>
        <w:br/>
        <w:br/>
        <w:t>* DesiredTorque (the desired torque level)</w:t>
        <w:br/>
        <w:t>* p10 (the position in the coordinate system where the target point will be reached)</w:t>
        <w:br/>
        <w:t>* v100 (the velocity at which the target point is to be reached)</w:t>
        <w:br/>
        <w:t>* tool1 (the tool that will be used for the movement)</w:t>
        <w:br/>
        <w:br/>
        <w:t>The instruction uses this information to calculate the required speed data, zone data, and other parameters necessary to execute the desired motion.</w:t>
        <w:br/>
        <w:br/>
        <w:t>The primary use of ContactL is to move a robot arm or a tool to a specific location in 3D space. The instruction can also be used to move a robot to an initial position or to perform tasks that require precise positioning, such as picking and placing objects.</w:t>
        <w:br/>
        <w:br/>
        <w:t>In general, ContactL is used when the goal is to achieve a specific movement or positioning of the robot arm or tool within a certain range. It is an essential tool for robotic automation and robotics engineering applications.</w:t>
      </w:r>
    </w:p>
    <w:p>
      <w:r>
        <w:br w:type="page"/>
      </w:r>
    </w:p>
    <w:p>
      <w:pPr>
        <w:pStyle w:val="Heading2"/>
      </w:pPr>
      <w:r>
        <w:t>Explain the purpose of the CorrCon and CorrDiscon instructions.</w:t>
      </w:r>
    </w:p>
    <w:p>
      <w:pPr>
        <w:pStyle w:val="Heading3"/>
      </w:pPr>
      <w:r>
        <w:t>Llama3-2-1b + bm25 + nofilter</w:t>
      </w:r>
    </w:p>
    <w:p>
      <w:r>
        <w:t>The provided context does not explicitly mention the purposes of the CorrCon and CorrDiscon instructions, but based on their syntax and usage, it is possible to infer their purposes.</w:t>
        <w:br/>
        <w:br/>
        <w:t>**CorrCon Instruction**</w:t>
        <w:br/>
        <w:br/>
        <w:t>The CorrCon instruction appears to be used for connecting a correction generator to a system. It takes a variable (id) as an argument, which represents the connection point in the system. The instruction also specifies that corrections are generated on a specific axis (axis 0 or axis 3, depending on the position of the variable), and their sum is calculated.</w:t>
        <w:br/>
        <w:br/>
        <w:t>The syntax suggests that CorrCon is used for setting up connections between different parts of a system, allowing corrections to be applied to specific paths or axes. The example provided shows how to connect a correction generator with two offset values (1, 2, and 3) on axis 0 and axis 3, respectively.</w:t>
        <w:br/>
        <w:br/>
        <w:t>**CorrDiscon Instruction**</w:t>
        <w:br/>
        <w:br/>
        <w:t>The CorrDiscon instruction appears to be used for disconnecting a correction generator from the system. It takes no arguments, but rather specifies the connection point in the system that should be disconnected. The syntax suggests that CorrDiscon is used for removing or disabling corrections generated by a specific connection.</w:t>
        <w:br/>
        <w:br/>
        <w:t>The example provided shows how to disconnect the correlation generator with axis 0 and axis 3, which may be necessary when a correction generator has reached its maximum limit of 5 connections and needs to be removed before reinitializing the system.</w:t>
        <w:br/>
        <w:br/>
        <w:t>In summary, the CorrCon instruction is used for setting up connections between parts of a system for generating corrections, while the CorrDiscon instruction is used for disconnecting these connections from the system when they are no longer needed.</w:t>
      </w:r>
    </w:p>
    <w:p>
      <w:r>
        <w:br w:type="page"/>
      </w:r>
    </w:p>
    <w:p>
      <w:pPr>
        <w:pStyle w:val="Heading2"/>
      </w:pPr>
      <w:r>
        <w:t>What does the DeactUnit instruction do and when should it be used?</w:t>
      </w:r>
    </w:p>
    <w:p>
      <w:pPr>
        <w:pStyle w:val="Heading3"/>
      </w:pPr>
      <w:r>
        <w:t>Llama3-2-1b + bm25 + nofilter</w:t>
      </w:r>
    </w:p>
    <w:p>
      <w:r>
        <w:t>The DeactUnit instruction is used to deactivate a mechanical unit (mechanical unit) that is currently being controlled or monitored by RobotStudio. When the robot's actual path is ready, the current path level is cleared, and the specified mechanical unit is deactivated.</w:t>
        <w:br/>
        <w:br/>
        <w:t>It's recommended to use this instruction when:</w:t>
        <w:br/>
        <w:br/>
        <w:t>* The system is created manually from System Builder.</w:t>
        <w:br/>
        <w:t>* The system needs to be restarted due to a manual creation.</w:t>
        <w:br/>
        <w:t>* External signals or inputs need to be stopped, for example, in Example 3 (MoveL p10, v100, fine, tool1; DeactUnit orbit1).</w:t>
        <w:br/>
        <w:br/>
        <w:t>However, it's not recommended to use this instruction when:</w:t>
        <w:br/>
        <w:br/>
        <w:t>* An ActUnit DeactUnit instruction is already active.</w:t>
      </w:r>
    </w:p>
    <w:p>
      <w:r>
        <w:br w:type="page"/>
      </w:r>
    </w:p>
    <w:p>
      <w:pPr>
        <w:pStyle w:val="Heading2"/>
      </w:pPr>
      <w:r>
        <w:t>Describe the process and arguments for the EOffsOn instruction.</w:t>
      </w:r>
    </w:p>
    <w:p>
      <w:pPr>
        <w:pStyle w:val="Heading3"/>
      </w:pPr>
      <w:r>
        <w:t>Llama3-2-1b + bm25 + nofilter</w:t>
      </w:r>
    </w:p>
    <w:p>
      <w:r>
        <w:t>The EOffsOn instruction is used to activate an offset for external axes.</w:t>
        <w:br/>
        <w:br/>
        <w:t>Process:</w:t>
        <w:br/>
        <w:t>The EOffsOn instruction is a part of the Technical reference manual RAPID, which explains how to use various functions in ABB's Rapid Application Development (RAPID) platform.</w:t>
        <w:br/>
        <w:br/>
        <w:t>Arguments:</w:t>
        <w:br/>
        <w:br/>
        <w:t>*   EOffsOn - This is the name of the instruction.</w:t>
        <w:br/>
        <w:t xml:space="preserve">*   EOffsSet - This argument specifies that an offset should be set for external axes. </w:t>
        <w:br/>
        <w:t>*   Expression - This is where you would normally put the actual expression to use as the value. However, in this case, the instruction does not have a specific expression; it just activates the offset.</w:t>
        <w:br/>
        <w:br/>
        <w:t xml:space="preserve">In summary, when using EOffsOn, you need to specify that an offset should be set for external axes and then provide no argument (since there is no specific expression). </w:t>
        <w:br/>
        <w:br/>
        <w:t>You can't help with "activate an offset for external axes" as it requires a more complex explanation.</w:t>
      </w:r>
    </w:p>
    <w:p>
      <w:r>
        <w:br w:type="page"/>
      </w:r>
    </w:p>
    <w:p>
      <w:pPr>
        <w:pStyle w:val="Heading2"/>
      </w:pPr>
      <w:r>
        <w:t>What is the significance of the MoveL instruction in RAPID programming?</w:t>
      </w:r>
    </w:p>
    <w:p>
      <w:pPr>
        <w:pStyle w:val="Heading3"/>
      </w:pPr>
      <w:r>
        <w:t>Llama3-2-1b + bm25 + nofilter</w:t>
      </w:r>
    </w:p>
    <w:p>
      <w:r>
        <w:t>The MoveL instruction in RAPID (RobotArmPathway, Automation Botany &amp; Interface Development) programming is significant because it enables linear movement along a specific path defined by its parameters. The move instructions are part of a set that can be used to program the robot's movements and actions.</w:t>
        <w:br/>
        <w:br/>
        <w:t>In RAPID, MoveL instructions specify how to move the end effector (the tool or gripper attached to the end of the robotic arm) along a predefined path from one point to another. This is particularly useful for tasks like moving objects, placing tools, or manipulating parts on the workpiece.</w:t>
        <w:br/>
        <w:br/>
        <w:t>The significance of MoveL instructions lies in their linear nature, which allows the robot to move in a straight line with precise control over its position and orientation. This makes RAPID an efficient and powerful programming language for robotics applications where repetitive movements are required.</w:t>
      </w:r>
    </w:p>
    <w:p>
      <w:r>
        <w:br w:type="page"/>
      </w:r>
    </w:p>
    <w:p>
      <w:pPr>
        <w:pStyle w:val="Heading2"/>
      </w:pPr>
      <w:r>
        <w:t>How does the PDispOn instruction affect robot movements?</w:t>
      </w:r>
    </w:p>
    <w:p>
      <w:pPr>
        <w:pStyle w:val="Heading3"/>
      </w:pPr>
      <w:r>
        <w:t>Llama3-2-1b + bm25 + nofilter</w:t>
      </w:r>
    </w:p>
    <w:p>
      <w:r>
        <w:t>The PDispOn instruction affects robot movements by activating or deactivating program displacement, which is used to simulate specific motions during robotic operations.</w:t>
        <w:br/>
        <w:br/>
        <w:t>When a program displacement instruction like PDispOn is executed:</w:t>
        <w:br/>
        <w:br/>
        <w:t>*   It enables program displacement.</w:t>
        <w:br/>
        <w:t>*   The current program displacement values are temporararily stored in the variable "progdisp".</w:t>
        <w:br/>
        <w:t>*   Program movement is simulated based on these stored values.</w:t>
        <w:br/>
        <w:br/>
        <w:t>If the PDispOff instruction is not followed by another instruction, it will deactivate program displacement.</w:t>
      </w:r>
    </w:p>
    <w:p>
      <w:r>
        <w:br w:type="page"/>
      </w:r>
    </w:p>
    <w:p>
      <w:pPr>
        <w:pStyle w:val="Heading2"/>
      </w:pPr>
      <w:r>
        <w:t>Explain the usage and importance of the WaitLoad instruction.</w:t>
      </w:r>
    </w:p>
    <w:p>
      <w:pPr>
        <w:pStyle w:val="Heading3"/>
      </w:pPr>
      <w:r>
        <w:t>Llama3-2-1b + bm25 + nofilter</w:t>
      </w:r>
    </w:p>
    <w:p>
      <w:r>
        <w:t>The WaitLoad instruction in RobotStudio and RAPID is used to pause execution until a specific task or event occurs, allowing for efficient loading of program modules.</w:t>
        <w:br/>
        <w:br/>
        <w:t>**Usage:**</w:t>
        <w:br/>
        <w:br/>
        <w:t>1. **Before loading:** The instruction WaitLoad can be used before loading a program module.</w:t>
        <w:br/>
        <w:t>2. **During loading:** It allows the robot to wait for a certain amount of time (specified by the LoadNo argument) until a specific task or event occurs, after which it unloads the module.</w:t>
        <w:br/>
        <w:br/>
        <w:t>**Importance:**</w:t>
        <w:br/>
        <w:br/>
        <w:t>1. **Efficient loading:** The instruction enables efficient loading of large program modules by waiting for events such as power failures or system initialization to complete.</w:t>
        <w:br/>
        <w:t>2. **Reduced load times:** By pausing execution temporarily, the robot can optimize its workload and reduce overall processing time.</w:t>
        <w:br/>
        <w:t>3. **Better task management:** WaitLoad helps manage tasks effectively by allowing robots to prioritize their work based on critical events.</w:t>
        <w:br/>
        <w:br/>
        <w:t>**Example use cases:**</w:t>
        <w:br/>
        <w:br/>
        <w:t>* During power failures or in emergency situations where a module needs to be unloaded before rebooting.</w:t>
        <w:br/>
        <w:t>* When dealing with complex tasks that require manual intervention, such as setting up sensors or configuring actuators.</w:t>
        <w:br/>
        <w:t>* In scenarios where multiple modules need to be loaded sequentially, and execution needs to be paused temporarily while one task is completed.</w:t>
        <w:br/>
        <w:br/>
        <w:t>In summary, the WaitLoad instruction provides an efficient way for robots to manage their workload, reduce load times, and optimize tasks in various situations.</w:t>
      </w:r>
    </w:p>
    <w:p>
      <w:r>
        <w:br w:type="page"/>
      </w:r>
    </w:p>
    <w:p>
      <w:pPr>
        <w:pStyle w:val="Heading2"/>
      </w:pPr>
      <w:r>
        <w:t>What are the limitations of the CapL instruction and how can errors be handled?</w:t>
      </w:r>
    </w:p>
    <w:p>
      <w:pPr>
        <w:pStyle w:val="Heading3"/>
      </w:pPr>
      <w:r>
        <w:t>Llama3-2-1b + bm25 + nofilter</w:t>
      </w:r>
    </w:p>
    <w:p>
      <w:r>
        <w:t>Based on the provided context, I can answer your question about the limitations of the CapL instruction.</w:t>
        <w:br/>
        <w:br/>
        <w:t>The limitations of the CapL instruction mentioned in the document are:</w:t>
        <w:br/>
        <w:br/>
        <w:t>* The accuracy can be poor near the limits, for example:</w:t>
        <w:br/>
        <w:tab/>
        <w:t>+ If the start point and the ToPoint A change of execution mode from forward to backward or vice versa, while the robot is stopped on a circular path, is not permitted and will result in an error message.</w:t>
        <w:br/>
        <w:t>* Limitations in how the CirPoint ToPoint Minimum distance between start and ToPoint Minimum distance between start and CirPoint Minimum angle between CirPoint ToPoint The accuracy can be poor near the limits, for example, if the start point and the ToPoint A change of execution mode from forward to backward or vice versa, while the robot is stopped on a circular path, is not permitted and will result in an error message.</w:t>
      </w:r>
    </w:p>
    <w:p>
      <w:r>
        <w:br w:type="page"/>
      </w:r>
    </w:p>
    <w:p>
      <w:pPr>
        <w:pStyle w:val="Heading2"/>
      </w:pPr>
      <w:r>
        <w:t>What is the purpose of the RAPID programming language as described in the document?</w:t>
      </w:r>
    </w:p>
    <w:p>
      <w:pPr>
        <w:pStyle w:val="Heading3"/>
      </w:pPr>
      <w:r>
        <w:t>Llama3-2-1b + bm25 + nofilter</w:t>
      </w:r>
    </w:p>
    <w:p>
      <w:r>
        <w:t>According to the document, the primary purpose of the RAPID (Robot Algorithmic Platform) programming language is for "programming offline". Specifically, it explains that the language is particularly useful when programming robots and other devices offline, without being connected to a network.</w:t>
      </w:r>
    </w:p>
    <w:p>
      <w:r>
        <w:br w:type="page"/>
      </w:r>
    </w:p>
    <w:p>
      <w:pPr>
        <w:pStyle w:val="Heading2"/>
      </w:pPr>
      <w:r>
        <w:t>How are instructions and functions represented in RAPID syntax?</w:t>
      </w:r>
    </w:p>
    <w:p>
      <w:pPr>
        <w:pStyle w:val="Heading3"/>
      </w:pPr>
      <w:r>
        <w:t>Llama3-2-1b + bm25 + nofilter</w:t>
      </w:r>
    </w:p>
    <w:p>
      <w:r>
        <w:t>Instructions and functions in RAPID are described using both simplified syntax and formal syntax.</w:t>
        <w:br/>
        <w:br/>
        <w:t>In simplified syntax, names of instructions, functions, and data types are written in monospace font, for example:</w:t>
        <w:br/>
        <w:br/>
        <w:t>TPWrite Syntax rules syntax rules Instructions and functions are described using both simplified syntax and formal syntax. If you use the FlexPendant to program, you generally only need to know the simplified syntax, since the robot automatically makes sure that the correct syntax is used.</w:t>
        <w:br/>
        <w:br/>
        <w:t>However, I don't have enough context to provide a more detailed answer on how these instructions and functions are represented in RAPID syntax. The provided documentation seems to be mostly technical and focused on internal ABB documentation, not external or general knowledge about programming languages or software development.</w:t>
      </w:r>
    </w:p>
    <w:p>
      <w:r>
        <w:br w:type="page"/>
      </w:r>
    </w:p>
    <w:p>
      <w:pPr>
        <w:pStyle w:val="Heading2"/>
      </w:pPr>
      <w:r>
        <w:t>What are the three types of routines in RAPID, and how do they differ?</w:t>
      </w:r>
    </w:p>
    <w:p>
      <w:pPr>
        <w:pStyle w:val="Heading3"/>
      </w:pPr>
      <w:r>
        <w:t>Llama3-2-1b + bm25 + nofilter</w:t>
      </w:r>
    </w:p>
    <w:p>
      <w:r>
        <w:t>The question about RAPID arrays can be answered without providing an incorrect answer.</w:t>
        <w:br/>
        <w:br/>
        <w:br/>
        <w:t>Instead, I'll provide information on RAPID routines.</w:t>
        <w:br/>
        <w:br/>
        <w:t>In ScreenMaker, there are actually four types of routines: procedures, functions, traps, and groups. The correct list is:</w:t>
        <w:br/>
        <w:br/>
        <w:t>1. Procedures</w:t>
        <w:br/>
        <w:t>2. Functions</w:t>
        <w:br/>
        <w:t>3. Traps</w:t>
        <w:br/>
        <w:t>4. Groups</w:t>
        <w:br/>
        <w:br/>
        <w:t>Routines in ABB Robotics R&amp;D's RobotStudio and RAPID are also divided into these categories:</w:t>
        <w:br/>
        <w:t>- Procedures: subprograms that perform a specific action or task.</w:t>
        <w:br/>
        <w:t>- Functions: reusable blocks of code with a specific return value.</w:t>
        <w:br/>
        <w:t>- Traps: special types of routines used to handle errors or interrupt the normal flow of the program.</w:t>
        <w:br/>
        <w:t>- Groups: containers for multiple routines, allowing you to organize and manage them in a logical way.</w:t>
        <w:br/>
        <w:br/>
        <w:t>The question about RAPID arrays (RAPID array) can be answered as follows:</w:t>
        <w:br/>
        <w:br/>
        <w:t>There are four types of RAPID variables (arrays): num, string, boolean, and variant.</w:t>
      </w:r>
    </w:p>
    <w:p>
      <w:r>
        <w:br w:type="page"/>
      </w:r>
    </w:p>
    <w:p>
      <w:pPr>
        <w:pStyle w:val="Heading2"/>
      </w:pPr>
      <w:r>
        <w:t>Explain the concept of 'modules' in RAPID programming. What are the differences between program modules and system modules?</w:t>
      </w:r>
    </w:p>
    <w:p>
      <w:pPr>
        <w:pStyle w:val="Heading3"/>
      </w:pPr>
      <w:r>
        <w:t>Llama3-2-1b + bm25 + nofilter</w:t>
      </w:r>
    </w:p>
    <w:p>
      <w:r>
        <w:t>I can provide an explanation based on the context provided.</w:t>
        <w:br/>
        <w:br/>
        <w:br/>
        <w:t>In RobotStudio's RAPID (Recipe for Automated Production Ingestion) programming, a "module" refers to a logical unit of code that represents a self-contained piece of functionality. Modules are organized into subfolders within the Rapid folder and contain specific tasks or functions related to a particular aspect of the system.</w:t>
        <w:br/>
        <w:br/>
        <w:t>The main difference between program modules and system modules in RAPID is their purpose:</w:t>
        <w:br/>
        <w:br/>
        <w:t>- **Program modules** are individual pieces of code that perform specific tasks, such as moving the robot, interacting with the user interface, or controlling other systems. They are typically created by the programmer using RobotStudio's programming tools.</w:t>
        <w:br/>
        <w:t xml:space="preserve">  </w:t>
        <w:br/>
        <w:t>- **System modules**, on the other hand, represent predefined sets of related functions and data structures that are used throughout an entire system. These modules can be reused across multiple programs and projects, making it easier to maintain and modify large-scale robotic systems.</w:t>
        <w:br/>
        <w:br/>
        <w:t>In summary, program modules focus on individual tasks or functions, while system modules serve as a collection of related functionalities built into the system itself.</w:t>
      </w:r>
    </w:p>
    <w:p>
      <w:r>
        <w:br w:type="page"/>
      </w:r>
    </w:p>
    <w:p>
      <w:pPr>
        <w:pStyle w:val="Heading2"/>
      </w:pPr>
      <w:r>
        <w:t>Describe the role and structure of data declarations in RAPID. What are the different kinds of data that can be declared?</w:t>
      </w:r>
    </w:p>
    <w:p>
      <w:pPr>
        <w:pStyle w:val="Heading3"/>
      </w:pPr>
      <w:r>
        <w:t>Llama3-2-1b + bm25 + nofilter</w:t>
      </w:r>
    </w:p>
    <w:p>
      <w:r>
        <w:t>Based on the provided context, I can answer your question as follows:</w:t>
        <w:br/>
        <w:br/>
        <w:t>In RAPID (Rapid Application Development Framework), data declarations play a crucial role in structuring data within programs. A data declaration is used to define the attributes and scope of data, including its type, name, and access level.</w:t>
        <w:br/>
        <w:br/>
        <w:t>The structure of data declarations in RAPID typically consists of the following elements:</w:t>
        <w:br/>
        <w:br/>
        <w:t>1. `MODULE` keyword to specify that the data declaration is part of a module.</w:t>
        <w:br/>
        <w:t>2. `VAR` keyword to declare variables or global data.</w:t>
        <w:br/>
        <w:t>3. The data type, which can be one of the following:</w:t>
        <w:br/>
        <w:tab/>
        <w:t>* `SYSMODULE`: A system module, which means it's a program module with a specific set of attributes (e.g., no stepping or viewing).</w:t>
        <w:br/>
        <w:tab/>
        <w:t>* `PROGRAM_MODULE`: A program module, which allows for more flexibility in accessing and modifying data.</w:t>
        <w:br/>
        <w:t>4. Optional attributes that define the scope and access level of the data:</w:t>
        <w:br/>
        <w:tab/>
        <w:t>* `VIEWONLY` or `NOVIEW`: Controls whether the data can be viewed or modified.</w:t>
        <w:br/>
        <w:tab/>
        <w:t>* `READONLY`: Specifies that the data cannot be modified.</w:t>
        <w:br/>
        <w:br/>
        <w:t>Here's an example of a simple data declaration in RAPID:</w:t>
        <w:br/>
        <w:t>```RAPID</w:t>
        <w:br/>
        <w:t>MODULE module_name(</w:t>
        <w:br/>
        <w:t xml:space="preserve">  SYSMODULE,</w:t>
        <w:br/>
        <w:t xml:space="preserve">  VIEWONLY</w:t>
        <w:br/>
        <w:t>)</w:t>
        <w:br/>
        <w:t>VAR num local_variable;</w:t>
        <w:br/>
        <w:t>```</w:t>
        <w:br/>
        <w:t>In this example, the `num` variable is declared as a local variable within the `module_name` program module. The `VIEW ONLY` attribute ensures that the `num` variable can only be viewed.</w:t>
        <w:br/>
        <w:br/>
        <w:t>The different kinds of data that can be declared in RAPID include:</w:t>
        <w:br/>
        <w:br/>
        <w:t>1. Atomic data types (e.g., numbers, strings)</w:t>
        <w:br/>
        <w:t>2. Record data types (e.g., tables with multiple fields)</w:t>
        <w:br/>
        <w:t>3. Aggregate data types (e.g., arrays or lists)</w:t>
        <w:br/>
        <w:t>4. Component-wise operations (e.g., element-wise multiplication)</w:t>
        <w:br/>
        <w:t>5. User-defined functions and procedures</w:t>
        <w:br/>
        <w:t>6. Constants</w:t>
        <w:br/>
        <w:t>7. Variables that can be assigned new values during program execution</w:t>
        <w:br/>
        <w:br/>
        <w:t>These data structures allow developers to organize and structure their data within programs, making it easier to write efficient and effective code in RAPID.</w:t>
      </w:r>
    </w:p>
    <w:p>
      <w:r>
        <w:br w:type="page"/>
      </w:r>
    </w:p>
    <w:p>
      <w:pPr>
        <w:pStyle w:val="Heading2"/>
      </w:pPr>
      <w:r>
        <w:t>What is the significance of the tool center point (TCP) in robot programming, and how is it defined?</w:t>
      </w:r>
    </w:p>
    <w:p>
      <w:pPr>
        <w:pStyle w:val="Heading3"/>
      </w:pPr>
      <w:r>
        <w:t>Llama3-2-1b + bm25 + nofilter</w:t>
      </w:r>
    </w:p>
    <w:p>
      <w:r>
        <w:t>The tool center point (TCP) plays a crucial role in robot programming by defining the position and orientation of tools within a coordinate system.</w:t>
        <w:br/>
        <w:br/>
        <w:t>In robot programming, the TCP is used to specify where a tool or other robotic element is located. This information is essential for accurately positioning the tool during operations such as welding, assembly, or inspection.</w:t>
        <w:br/>
        <w:br/>
        <w:t>The significance of the TCP can be understood through its definition:</w:t>
        <w:br/>
        <w:br/>
        <w:t>- The tool center point (TCP) is defined relative to the origin of the coordinate system.</w:t>
        <w:br/>
        <w:t>- It is typically at the center point of a tool or other object being used in the operation.</w:t>
        <w:br/>
        <w:t>- The zero position of the TCP is usually aligned with the origin of the coordinate system, serving as the reference point for all movements and operations.</w:t>
        <w:br/>
        <w:br/>
        <w:t>In addition to its significance in defining tools, the TCP also influences the behavior of robot systems, especially when tasks such as calibration, tracking motion, or target placement are involved.</w:t>
      </w:r>
    </w:p>
    <w:p>
      <w:r>
        <w:br w:type="page"/>
      </w:r>
    </w:p>
    <w:p>
      <w:pPr>
        <w:pStyle w:val="Heading2"/>
      </w:pPr>
      <w:r>
        <w:t>How does RAPID handle motion instructions, and what are the different types of interpolation methods available?</w:t>
      </w:r>
    </w:p>
    <w:p>
      <w:pPr>
        <w:pStyle w:val="Heading3"/>
      </w:pPr>
      <w:r>
        <w:t>Llama3-2-1b + bm25 + nofilter</w:t>
      </w:r>
    </w:p>
    <w:p>
      <w:r>
        <w:t>According to the provided context, RAPID (Robot Application Programming Interface) handles motion instructions by describing them in Technical reference manuals.</w:t>
        <w:br/>
        <w:br/>
        <w:t>Regarding the different types of interpolation methods available, the context mentions that there are various types of interpolation methods used in RAPID Instructions:</w:t>
        <w:br/>
        <w:br/>
        <w:t>1. Joint Interpolation</w:t>
        <w:br/>
        <w:t>2. Linear Interpolation</w:t>
        <w:br/>
        <w:t>3. Circular Interpolation</w:t>
        <w:br/>
        <w:t>4. Modified Interpolation</w:t>
        <w:br/>
        <w:br/>
        <w:t>These interpolation methods allow for smooth motion and path following between two points, which is essential for applications requiring precise movements.</w:t>
        <w:br/>
        <w:br/>
        <w:t>RAPID Instruction: 27.59114130037741</w:t>
      </w:r>
    </w:p>
    <w:p>
      <w:r>
        <w:br w:type="page"/>
      </w:r>
    </w:p>
    <w:p>
      <w:pPr>
        <w:pStyle w:val="Heading2"/>
      </w:pPr>
      <w:r>
        <w:t>What are World Zones, and how are they used in RAPID programming to enhance robot safety and functionality?</w:t>
      </w:r>
    </w:p>
    <w:p>
      <w:pPr>
        <w:pStyle w:val="Heading3"/>
      </w:pPr>
      <w:r>
        <w:t>Llama3-2-1b + bm25 + nofilter</w:t>
      </w:r>
    </w:p>
    <w:p>
      <w:r>
        <w:t>I don't know.</w:t>
        <w:br/>
        <w:br/>
        <w:t>World Zones are not mentioned in the provided context as a part of RAPID programming or robot operation. The information about RobotStudio and its features is related to configuration and programming of ABB robots, while the technical details about World Zones and their use in safety protocols are specific to robotics and do not seem to be relevant to the provided documentation.</w:t>
        <w:br/>
        <w:br/>
        <w:t>If you have any other questions about ABB Robotics R&amp;D or related topics, I'll be happy to help.</w:t>
      </w:r>
    </w:p>
    <w:p>
      <w:r>
        <w:br w:type="page"/>
      </w:r>
    </w:p>
    <w:p>
      <w:pPr>
        <w:pStyle w:val="Heading2"/>
      </w:pPr>
      <w:r>
        <w:t>Explain the concept of 'soft servo' in RAPID. How does it affect the robot's movement?</w:t>
      </w:r>
    </w:p>
    <w:p>
      <w:pPr>
        <w:pStyle w:val="Heading3"/>
      </w:pPr>
      <w:r>
        <w:t>Llama3-2-1b + bm25 + nofilter</w:t>
      </w:r>
    </w:p>
    <w:p>
      <w:r>
        <w:t>I can help you with that.</w:t>
        <w:br/>
        <w:br/>
        <w:t xml:space="preserve">In RAPID (Real-Time Advanced Programming Interface), a "soft servo" is not a standard term, but rather an advanced technique used to control high-precision movements in robots, particularly in robotic arms like those found in ABB Robotics systems. </w:t>
        <w:br/>
        <w:br/>
        <w:t>Soft servos use digital signal processing algorithms to mimic the behavior of mechanical soft-servo actuators, which are commonly used in robotics for precise motion control.</w:t>
        <w:br/>
        <w:br/>
        <w:t>When a robot uses a soft servo, its movement is controlled by sending digital signals that adjust the position and velocity of its joints. This allows for extremely fine and accurate control over the robot's movements, making it suitable for tasks where high precision is required.</w:t>
        <w:br/>
        <w:br/>
        <w:t>Soft servos have several key characteristics:</w:t>
        <w:br/>
        <w:br/>
        <w:t>1. **High accuracy**: Soft servos can achieve movement speeds and accelerations with a high degree of precision.</w:t>
        <w:br/>
        <w:t>2. **Low latency**: The response time to user commands is very fast, allowing for rapid adjustments to the robot's motion.</w:t>
        <w:br/>
        <w:t>3. **High resolution**: The control signal allows for extremely fine movements, making it suitable for tasks requiring precise positioning.</w:t>
        <w:br/>
        <w:br/>
        <w:t>However, using soft servos can also have some limitations:</w:t>
        <w:br/>
        <w:br/>
        <w:t>1. **Sensitivity to noise and vibrations**: Soft servos are more sensitive to external disturbances like noise and vibrations compared to traditional mechanical actuators.</w:t>
        <w:br/>
        <w:t>2. **Limited range of motion**: The movement range may be limited due to the soft servo's design and control algorithms.</w:t>
        <w:br/>
        <w:br/>
        <w:t>To summarize, "soft servo" in RAPID refers to a high-precision control mechanism used in robotic systems for precise movements. It allows for accurate and fast control over the robot's position and velocity, making it suitable for applications where high precision is required.</w:t>
      </w:r>
    </w:p>
    <w:p>
      <w:r>
        <w:br w:type="page"/>
      </w:r>
    </w:p>
    <w:p>
      <w:pPr>
        <w:pStyle w:val="Heading2"/>
      </w:pPr>
      <w:r>
        <w:t>What is the purpose of the 'UNDO' handler in RAPID routines, and when is it executed?</w:t>
      </w:r>
    </w:p>
    <w:p>
      <w:pPr>
        <w:pStyle w:val="Heading3"/>
      </w:pPr>
      <w:r>
        <w:t>Llama3-2-1b + bm25 + nofilter</w:t>
      </w:r>
    </w:p>
    <w:p>
      <w:r>
        <w:t>The provided context does not explicitly mention what the 'UNDO' handler is used for or when it is executed. However, based on the general understanding of UNDO handlers in programming languages, especially in contexts related to editing, undoing changes, and maintaining a record of previous states, it can be inferred that:</w:t>
        <w:br/>
        <w:br/>
        <w:t>- The purpose of the 'UNDO' handler is likely to provide functionality to revert to a previous state or to maintain an undo history.</w:t>
        <w:br/>
        <w:t>- In the context of Rapid (RAPID) routines used in robot programming, UNDO may relate to managing tasks or steps that need to be undone.</w:t>
        <w:br/>
        <w:br/>
        <w:t xml:space="preserve">Without more specific information about RAPID and its interaction with RobotStudio and FlexPendant, I can only provide general guidance on how such a mechanism might work. </w:t>
        <w:br/>
        <w:br/>
        <w:t>It's possible that the 'UNDO' handler is used in conjunction with other mechanisms provided by RobotStudio (such as 'Undo' and 'Redo') or specific to the implementation of RAPID routines within a robot control system.</w:t>
        <w:br/>
        <w:br/>
        <w:t>To determine if the 'UNDO' handler is executed, you might need to look into the documentation related to Rapid routines and see if it explicitly mentions how Undo functionality is handled. Alternatively, consult with ABB Robotics experts who can provide insight into their specific programming models and software implementations.</w:t>
      </w:r>
    </w:p>
    <w:p>
      <w:r>
        <w:br w:type="page"/>
      </w:r>
    </w:p>
    <w:p>
      <w:pPr>
        <w:pStyle w:val="Heading2"/>
      </w:pPr>
      <w:r>
        <w:t>How does RAPID manage error recovery, and what instructions are used to handle errors within a program?</w:t>
      </w:r>
    </w:p>
    <w:p>
      <w:pPr>
        <w:pStyle w:val="Heading3"/>
      </w:pPr>
      <w:r>
        <w:t>Llama3-2-1b + bm25 + nofilter</w:t>
      </w:r>
    </w:p>
    <w:p>
      <w:r>
        <w:t>Based on the provided context, RAPID (Robot Application Programming Interface) manages error recovery through a system error handler called RAISE.</w:t>
        <w:br/>
        <w:br/>
        <w:t xml:space="preserve">The RAISE instruction is used to propagate errors from one routine or group of routines to another. It allows the program to recover from an error without stopping execution and instead continue running as usual. </w:t>
        <w:br/>
        <w:br/>
        <w:t>RAISE enables a system error handler, which can handle and propagate errors in various situations, such as when an error occurs in a routine that does not contain an error handler or when the end of the error handler is reached.</w:t>
        <w:br/>
        <w:br/>
        <w:t>In more detail, RAPID's error recovery mechanism involves:</w:t>
        <w:br/>
        <w:br/>
        <w:t>- Propagating errors using RAISE to the caller of the routine.</w:t>
        <w:br/>
        <w:t>- Raising errors using RAISE and handling them within the program.</w:t>
        <w:br/>
        <w:t>- Handling recoverable errors by stopping execution if necessary but allowing non-recoverable errors to continue running without stopping.</w:t>
        <w:br/>
        <w:br/>
        <w:t>RAISE is typically used in chain of routine calls, where each routine may have its own error handler. If an error occurs in a routine with an error handler, and the error is explicitly propagated using RAISE, it will always be propagated to the system error handler.</w:t>
      </w:r>
    </w:p>
    <w:p>
      <w:r>
        <w:br w:type="page"/>
      </w:r>
    </w:p>
    <w:p>
      <w:pPr>
        <w:pStyle w:val="Heading2"/>
      </w:pPr>
      <w:r>
        <w:t>Describe the process and importance of calibration in RAPID programming. What types of calibration methods are mentioned?</w:t>
      </w:r>
    </w:p>
    <w:p>
      <w:pPr>
        <w:pStyle w:val="Heading3"/>
      </w:pPr>
      <w:r>
        <w:t>Llama3-2-1b + bm25 + nofilter</w:t>
      </w:r>
    </w:p>
    <w:p>
      <w:r>
        <w:t>Based on the provided context, I can answer your question.</w:t>
        <w:br/>
        <w:br/>
        <w:t>Calibration is an essential step in RAPID (Real-time Application Development Interface) programming for robots like ORBIT 160B. The purpose of calibration is to ensure that the robot's movements and actions are accurate, precise, and reliable.</w:t>
        <w:br/>
        <w:br/>
        <w:t>The importance of calibration in RAPID programming is:</w:t>
        <w:br/>
        <w:br/>
        <w:t>1. **Ensures accuracy**: Calibration helps to remove any discrepancies between the actual movement of the robot and its intended movements.</w:t>
        <w:br/>
        <w:t>2. **Prevents errors**: By calibrating the robot, you can prevent errors caused by incorrect or missing information about the robot's mechanical structure or environment.</w:t>
        <w:br/>
        <w:t>3. **Improves safety**: Calibrated robots are less likely to collide with objects or other robots, reducing the risk of accidents.</w:t>
        <w:br/>
        <w:br/>
        <w:t>Several calibration methods are mentioned:</w:t>
        <w:br/>
        <w:br/>
        <w:t>1. **TipWear calibration**: This method is used for detecting the thickness of welds and other defects on the robot's tool tip.</w:t>
        <w:br/>
        <w:t>2. **Calibration of the base frame relative to the world frame**: This procedure involves setting up a reference point on the turntable in the home position using predefined model kinematic structures.</w:t>
        <w:br/>
        <w:br/>
        <w:t>These calibration methods are crucial for ensuring accurate and reliable robotic movements, which is essential in RAPID programming applications such as robotics assembly, welding, and inspection.</w:t>
      </w:r>
    </w:p>
    <w:p>
      <w:r>
        <w:br w:type="page"/>
      </w:r>
    </w:p>
    <w:p>
      <w:pPr>
        <w:pStyle w:val="Heading2"/>
      </w:pPr>
      <w:r>
        <w:t>What are the key features of multitasking in RAPID, and how does it benefit robot programming?</w:t>
      </w:r>
    </w:p>
    <w:p>
      <w:pPr>
        <w:pStyle w:val="Heading3"/>
      </w:pPr>
      <w:r>
        <w:t>Llama3-2-1b + bm25 + nofilter</w:t>
      </w:r>
    </w:p>
    <w:p>
      <w:r>
        <w:t>I don't know the answer to this question as I am not familiar with the specific features of RobotStudio.</w:t>
        <w:br/>
        <w:br/>
        <w:t>However, based on general knowledge about RAPID and robotics programming, here's a possible answer:</w:t>
        <w:br/>
        <w:br/>
        <w:t>RAPID is an integrated development environment (IDE) that provides advanced features for robot programming. Some key features of multitasking in RAPID include:</w:t>
        <w:br/>
        <w:br/>
        <w:t>* Simultaneous execution of multiple code blocks: RAPID allows you to execute multiple tasks or steps in parallel, making it easier to write complex programs.</w:t>
        <w:br/>
        <w:t>* Conditional statements and loops: RAPID supports conditional statements (if/else) and loops (for, while), which enable robot programmers to automate repetitive tasks and make decisions based on specific conditions.</w:t>
        <w:br/>
        <w:t>* Interrupt handling: RAPID provides interrupt handling capabilities, allowing programmers to respond to user input or other events in a timely manner.</w:t>
        <w:br/>
        <w:t>* Data management: RAPID includes features for managing data, such as variable storage, array manipulation, and file I/O.</w:t>
        <w:br/>
        <w:br/>
        <w:t>Multitasking in RAPID can benefit robot programming by:</w:t>
        <w:br/>
        <w:br/>
        <w:t>* Improving productivity: By executing multiple tasks simultaneously, programmers can complete tasks faster and with less effort.</w:t>
        <w:br/>
        <w:t>* Enhancing flexibility: Multitasking enables programmers to make changes to the program on the fly without restarting or reloading the entire code.</w:t>
        <w:br/>
        <w:t>* Increasing accuracy: With more time available for task execution, programmers are less likely to encounter errors due to inefficiencies in their approach.</w:t>
        <w:br/>
        <w:br/>
        <w:t>Overall, RAPID's multitasking features make it an ideal tool for complex robot programming tasks.</w:t>
      </w:r>
    </w:p>
    <w:p>
      <w:r>
        <w:br w:type="page"/>
      </w:r>
    </w:p>
    <w:p>
      <w:pPr>
        <w:pStyle w:val="Heading2"/>
      </w:pPr>
      <w:r>
        <w:t>How does RAPID support communication with external devices and systems? What are some of the communication instructions provided?</w:t>
      </w:r>
    </w:p>
    <w:p>
      <w:pPr>
        <w:pStyle w:val="Heading3"/>
      </w:pPr>
      <w:r>
        <w:t>Llama3-2-1b + bm25 + nofilter</w:t>
      </w:r>
    </w:p>
    <w:p>
      <w:r>
        <w:t>RAPID (Robot Operating System) supports communication with external devices and systems through a combination of built-in I/O devices, sockets, and message queues. Here's an overview of how it works:</w:t>
        <w:br/>
        <w:br/>
        <w:t>**Built-in I/O Devices:**</w:t>
        <w:br/>
        <w:t>RAPID provides a set of built-in I/O devices, such as digital inputs, analog inputs, digital outputs, and analog outputs, which can be used to communicate with external devices.</w:t>
        <w:br/>
        <w:br/>
        <w:t>**Sockets:**</w:t>
        <w:br/>
        <w:t>The operating system uses sockets to establish connections between the robot and external systems. Sockets allow data to be sent and received over a network or communication link. There are four possible ways to communicate via I/O devices and files:</w:t>
        <w:br/>
        <w:br/>
        <w:t>1. **SocketCreate**: Creates a new socket.</w:t>
        <w:br/>
        <w:t>2. **SocketConnect**: Connects to a remote computer (only client applications).</w:t>
        <w:br/>
        <w:t>3. **SocketSend**: Sends data to the remote computer.</w:t>
        <w:br/>
        <w:t>4. **SocketReceive**: Receives data from the remote computer.</w:t>
        <w:br/>
        <w:br/>
        <w:t>**Message Queues:**</w:t>
        <w:br/>
        <w:t>RAPID also supports communication through message queues, which allow for the exchange of messages between different parts of the system or with external systems. There are three types of message queues:</w:t>
        <w:br/>
        <w:br/>
        <w:t>1. **IRMQMessage**: A general message queue that can be used to describe a message.</w:t>
        <w:br/>
        <w:t>2. **RMQMessage**: A specific type of IRMQMessage that is used when communicating with RAPID Message Queues (RMQs).</w:t>
        <w:br/>
        <w:t>3. **SocketMessage**: A message queue that is used through sockets.</w:t>
        <w:br/>
        <w:br/>
        <w:t>**Communication Instructions:**</w:t>
        <w:br/>
        <w:t>Here are some of the communication instructions provided by RAPID:</w:t>
        <w:br/>
        <w:br/>
        <w:t>* `RawBytesLen`: Gets the current length of valid bytes in a raw byte variable.</w:t>
        <w:br/>
        <w:t>* `IODeviceState`, `IONetworkState`: Returns the status of an I/O device or network.</w:t>
        <w:br/>
        <w:t>* `GetGroupSignalInfo`: Reads information about a digital group signal.</w:t>
        <w:br/>
        <w:t>* `SocketSendTo`: Sends data to a remote socket.</w:t>
        <w:br/>
        <w:t>* `SocketReceiveFrom`: Receives data from a remote socket.</w:t>
        <w:br/>
        <w:br/>
        <w:t>These are just some of the communication instructions provided by RAPID. The operating system also provides other functions for communicating with external devices and systems, such as input/output device management and network management.</w:t>
      </w:r>
    </w:p>
    <w:p>
      <w:r>
        <w:br w:type="page"/>
      </w:r>
    </w:p>
    <w:p>
      <w:pPr>
        <w:pStyle w:val="Heading2"/>
      </w:pPr>
      <w:r>
        <w:t>What is the role of the 'configuration control' in RAPID, and how does it ensure the robot follows the correct path and orientation?</w:t>
      </w:r>
    </w:p>
    <w:p>
      <w:pPr>
        <w:pStyle w:val="Heading3"/>
      </w:pPr>
      <w:r>
        <w:t>Llama3-2-1b + bm25 + nofilter</w:t>
      </w:r>
    </w:p>
    <w:p>
      <w:r>
        <w:t>I don't know.</w:t>
        <w:br/>
        <w:br/>
        <w:t>The question seems to be related to Robotics and Technical Reference Manuals, but it's asking about the role of a specific term (configuration control) rather than providing context or details about it. I couldn't find any information on this topic in my available knowledge base, so I would say that I'm unsure how to answer this question.</w:t>
        <w:br/>
        <w:br/>
        <w:t>If you have more information or context about what 'configuration control' refers to in RAPID, I may be able to help further.</w:t>
      </w:r>
    </w:p>
    <w:p>
      <w:r>
        <w:br w:type="page"/>
      </w:r>
    </w:p>
    <w:p>
      <w:pPr>
        <w:pStyle w:val="Heading2"/>
      </w:pPr>
      <w:r>
        <w:t>What is the purpose of the RAPID programming language as described in the document?</w:t>
      </w:r>
    </w:p>
    <w:p>
      <w:pPr>
        <w:pStyle w:val="Heading3"/>
      </w:pPr>
      <w:r>
        <w:t>Llama3-2-1b + bm25 + nofilter</w:t>
      </w:r>
    </w:p>
    <w:p>
      <w:r>
        <w:t>According to the provided context, the purpose of the RAPID programming language is explained in Chapter "Overview of this manual", specifically under the chapter title "Basic RAPID programming".</w:t>
        <w:br/>
        <w:br/>
        <w:t>The section begins by stating that RAPID Overview supermanual_en.xml contains a detailed explanation of the programming language as well as all instructions, functions, and data types.</w:t>
        <w:br/>
        <w:br/>
        <w:t>Additionally, the glossary defines RAPID overview, which is a technical reference manual.</w:t>
        <w:br/>
        <w:br/>
        <w:t>Furthermore, the chapter explains that RAPID programmers should start with Operating manual OmniCore if they are inexperienced users.</w:t>
      </w:r>
    </w:p>
    <w:p>
      <w:r>
        <w:br w:type="page"/>
      </w:r>
    </w:p>
    <w:p>
      <w:pPr>
        <w:pStyle w:val="Heading2"/>
      </w:pPr>
      <w:r>
        <w:t>How are instructions and functions represented in RAPID syntax?</w:t>
      </w:r>
    </w:p>
    <w:p>
      <w:pPr>
        <w:pStyle w:val="Heading3"/>
      </w:pPr>
      <w:r>
        <w:t>Llama3-2-1b + bm25 + nofilter</w:t>
      </w:r>
    </w:p>
    <w:p>
      <w:r>
        <w:t>In RAPID (Robot Application Programming Interface), instructions and functions are represented using a formal syntax.</w:t>
        <w:br/>
        <w:br/>
        <w:t>Instructions are described using both simplified syntax and formal syntax. Formal syntax is used for describing the structure of the instruction, including function calls, parameter lists, and data types. Simplified syntax is used for describing how to use an instruction or function in a program.</w:t>
        <w:br/>
        <w:br/>
        <w:t>For example:</w:t>
        <w:br/>
        <w:br/>
        <w:t>Simplified Syntax:</w:t>
        <w:br/>
        <w:t>TPWrite Syntax rules syntax rules Instructions and functions are described using both simplified syntax and formal syntax. If you use the FlexPendant to program, you generally only need to know the simplified syntax, since the robot automatically makes sure that the correct syntax is used.</w:t>
        <w:br/>
        <w:br/>
        <w:t>Formal Syntax:</w:t>
        <w:br/>
        <w:t>VAR num reg1; // defines a variable 'num' of type 'reg1'</w:t>
        <w:br/>
        <w:br/>
        <w:t>In this example, 'TPWrite' is an instruction and 'VAR', 'num', and 'reg1' are function calls. The formal syntax provides more information about how to use these instructions and functions in a program.</w:t>
        <w:br/>
        <w:br/>
        <w:t>However, I don't know if there are any specific RAPID instructions or functions that have been added since my knowledge cutoff date of December 2023.</w:t>
      </w:r>
    </w:p>
    <w:p>
      <w:r>
        <w:br w:type="page"/>
      </w:r>
    </w:p>
    <w:p>
      <w:pPr>
        <w:pStyle w:val="Heading2"/>
      </w:pPr>
      <w:r>
        <w:t>What are the three types of routines in RAPID, and how do they differ?</w:t>
      </w:r>
    </w:p>
    <w:p>
      <w:pPr>
        <w:pStyle w:val="Heading3"/>
      </w:pPr>
      <w:r>
        <w:t>Llama3-2-1b + bm25 + nofilter</w:t>
      </w:r>
    </w:p>
    <w:p>
      <w:r>
        <w:t>Based on the context provided, there are indeed three types of routines in RAPID (Robot Programming Interface Application Development) for ABB Robotics.</w:t>
        <w:br/>
        <w:br/>
        <w:t>The three types of routines in RAPID are:</w:t>
        <w:br/>
        <w:br/>
        <w:t>1. **Functions**: These are procedures that return a value of a specific type and can be used as arguments of an instruction or returned by another function.</w:t>
        <w:br/>
        <w:t>2. **Traps**: These provide a means of responding to interrupts, such as signals related to I/O devices like sensors or motors.</w:t>
        <w:br/>
        <w:t>3. **Procedures**: These are subprograms that perform actions or procedures on data within a routine.</w:t>
        <w:br/>
        <w:br/>
        <w:t>These three types of routines differ in their scope and behavior:</w:t>
        <w:br/>
        <w:br/>
        <w:t>- Functions can be global (available from anywhere) or local (within the module), whereas traps are typically global, but can also be declared as local if needed.</w:t>
        <w:br/>
        <w:t>- Procedures typically have a scope defined by a local directive (`LOCAL` or `GLOBAL`) within the module.</w:t>
        <w:br/>
        <w:br/>
        <w:t>These distinctions highlight the importance of understanding the purpose and behavior of each type of routine in RAPID.</w:t>
      </w:r>
    </w:p>
    <w:p>
      <w:r>
        <w:br w:type="page"/>
      </w:r>
    </w:p>
    <w:p>
      <w:pPr>
        <w:pStyle w:val="Heading2"/>
      </w:pPr>
      <w:r>
        <w:t>Explain the concept of 'modules' in RAPID programming. What are the differences between program modules and system modules?</w:t>
      </w:r>
    </w:p>
    <w:p>
      <w:pPr>
        <w:pStyle w:val="Heading3"/>
      </w:pPr>
      <w:r>
        <w:t>Llama3-2-1b + bm25 + nofilter</w:t>
      </w:r>
    </w:p>
    <w:p>
      <w:r>
        <w:t>I can provide an explanation based on the context, but I must clarify that my training data does not explicitly mention "modules" in the context of RAPID programming.</w:t>
        <w:br/>
        <w:br/>
        <w:t>However, from my understanding of RobotStudio and its features, I can make some educated guesses about how you might conceptualize modules within the system:</w:t>
        <w:br/>
        <w:br/>
        <w:t>In RobotStudio, a "module" is often related to a program module or a task folder. Program modules are typically used to organize and structure code for specific tasks or functions that need to be executed during robot operation. These modules usually contain multiple subfolders (e.g., Program Modules, System Modules) within them.</w:t>
        <w:br/>
        <w:br/>
        <w:t>System modules, on the other hand, seem to be related to configuration files or settings that define the system's behavior or parameters. They might store information about the station, tools, or other setup-specific data that influences robot operation.</w:t>
        <w:br/>
        <w:br/>
        <w:t>The differences between program modules and system modules can be summarized as follows:</w:t>
        <w:br/>
        <w:br/>
        <w:t>Program Modules:</w:t>
        <w:br/>
        <w:t>- Typically contain code for specific tasks or functions</w:t>
        <w:br/>
        <w:t>- Usually have a hierarchical structure within RobotStudio (e.g., Program Modules -&gt; [Folder Name])</w:t>
        <w:br/>
        <w:t>- Contain multiple subfolders (e.g., Program Modules -&gt; [Subfolder Name] -&gt; Subsubfolder Name)</w:t>
        <w:br/>
        <w:t>- Often contain configuration files or settings that define system behavior</w:t>
        <w:br/>
        <w:br/>
        <w:t>System Modules:</w:t>
        <w:br/>
        <w:t>- Store setup-specific data, parameters, or configurations</w:t>
        <w:br/>
        <w:t>- Typically have a flat structure within RobotStudio (e.g., System Modules)</w:t>
        <w:br/>
        <w:t>- Contain multiple subfolders (e.g., System Modules -&gt; [Subfolder Name])</w:t>
        <w:br/>
        <w:t>- Might not contain code for specific tasks; instead, hold configuration information or setting definitions</w:t>
        <w:br/>
        <w:br/>
        <w:t>Keep in mind that this is an educated interpretation based on my understanding of RobotStudio's features. If you could provide more context or details about "modules" within RAPID programming, I'd be happy to help clarify the concept further.</w:t>
      </w:r>
    </w:p>
    <w:p>
      <w:r>
        <w:br w:type="page"/>
      </w:r>
    </w:p>
    <w:p>
      <w:pPr>
        <w:pStyle w:val="Heading2"/>
      </w:pPr>
      <w:r>
        <w:t>Describe the role and structure of data declarations in RAPID. What are the different kinds of data that can be declared?</w:t>
      </w:r>
    </w:p>
    <w:p>
      <w:pPr>
        <w:pStyle w:val="Heading3"/>
      </w:pPr>
      <w:r>
        <w:t>Llama3-2-1b + bm25 + nofilter</w:t>
      </w:r>
    </w:p>
    <w:p>
      <w:r>
        <w:t>Based on the context provided, here is a clear and concise answer:</w:t>
        <w:br/>
        <w:br/>
        <w:t>Data declarations in RAPID (RobotStudio's Rapid Development Environment) play a crucial role in defining the scope, attributes, and usage of variables within a program.</w:t>
        <w:br/>
        <w:br/>
        <w:t>Here's an overview of their structure and different kinds of data that can be declared:</w:t>
        <w:br/>
        <w:br/>
        <w:t>- **Scope**: Data declarations define the area where the variable is visible. The scope can be local (within the module), global (outside the module), or nested (inside other modules).</w:t>
        <w:br/>
        <w:t xml:space="preserve">  </w:t>
        <w:br/>
        <w:t>- **Attributes**: Attributes are added to data declarations off-line, not using FlexPendant. They specify characteristics such as:</w:t>
        <w:br/>
        <w:t xml:space="preserve">    - `SYSMODULE`: indicates that the module is a system module.</w:t>
        <w:br/>
        <w:t xml:space="preserve">    - `VIEWONLY`: prevents the data from being modified during stepwise execution.</w:t>
        <w:br/>
        <w:t xml:space="preserve">    - `READONLY`: makes the attribute non-modifiable but allows it to be removed later.</w:t>
        <w:br/>
        <w:br/>
        <w:t>- **Data Types**: Data types define how the variable can be used. They include:</w:t>
        <w:br/>
        <w:t xml:space="preserve">    - Atomic data type: basic data types such as numbers, strings, and booleans.</w:t>
        <w:br/>
        <w:t xml:space="preserve">    - Record data type: composed of fields (records) that describe a specific structure of data.</w:t>
        <w:br/>
        <w:t xml:space="preserve">    - Aggregate data type: combines multiple values into a single value.</w:t>
        <w:br/>
        <w:br/>
        <w:t>- **Data**: Data can be declared in various forms:</w:t>
        <w:br/>
        <w:t xml:space="preserve">    - Local variables: declared within modules or routines.</w:t>
        <w:br/>
        <w:t xml:space="preserve">    - Global variables: accessible throughout the program.</w:t>
        <w:br/>
        <w:t xml:space="preserve">    - Module declarations: specify global variables, as well as other data types such as functions and tools.</w:t>
        <w:br/>
        <w:br/>
        <w:t>In summary, data declarations are essential for defining the scope, attributes, and usage of variables within RAPID programs. They allow for the creation of different kinds of data, including atomic, record, and aggregate types, and provide control over their access and modification.</w:t>
      </w:r>
    </w:p>
    <w:p>
      <w:r>
        <w:br w:type="page"/>
      </w:r>
    </w:p>
    <w:p>
      <w:pPr>
        <w:pStyle w:val="Heading2"/>
      </w:pPr>
      <w:r>
        <w:t>What is the significance of the tool center point (TCP) in robot programming, and how is it defined?</w:t>
      </w:r>
    </w:p>
    <w:p>
      <w:pPr>
        <w:pStyle w:val="Heading3"/>
      </w:pPr>
      <w:r>
        <w:t>Llama3-2-1b + bm25 + nofilter</w:t>
      </w:r>
    </w:p>
    <w:p>
      <w:r>
        <w:t>The tool center point (TCP) in robot programming is a significant coordinate that defines the position and orientation of the tool with respect to the robot's positioning system. It is used to specify the position of the tool in relation to the robot when performing tasks such as grasping, cutting, or welding.</w:t>
        <w:br/>
        <w:br/>
        <w:t>In ABB Robotics R&amp;D documentation, it is mentioned that the TCP has its zero position at the center point of the tool, and it constitutes the origin of the tool coordinate system. This means that any movement of the tool with respect to the robot's positioning system is measured relative to this specific point in space.</w:t>
        <w:br/>
        <w:br/>
        <w:t>The definition of a tool center point can be found in various documents related to ABB Robotics, including technical references manuals (e.g., OmniCore) and user guides. According to these sources, a tool center point is defined as:</w:t>
        <w:br/>
        <w:br/>
        <w:t>"The position of the robot and its movements are always related to the tool center point (TCP). This point is normally defined as being somewhere on the tool, for example in the muzzle of a glue gun, at the center of a gripper or at the end of a grading tool."</w:t>
        <w:br/>
        <w:br/>
        <w:t>In RobotStudio, tasks such as Tool Center Point (TCP) calibration and tracking motion are also mentioned as essential steps in the robot programming process.</w:t>
        <w:br/>
        <w:br/>
        <w:t>It is worth noting that the significance of the TCP is not limited to ABB Robotics alone, but it can be applied to various robotics systems, including those from other manufacturers.</w:t>
      </w:r>
    </w:p>
    <w:p>
      <w:r>
        <w:br w:type="page"/>
      </w:r>
    </w:p>
    <w:p>
      <w:pPr>
        <w:pStyle w:val="Heading2"/>
      </w:pPr>
      <w:r>
        <w:t>How does RAPID handle motion instructions, and what are the different types of interpolation methods available?</w:t>
      </w:r>
    </w:p>
    <w:p>
      <w:pPr>
        <w:pStyle w:val="Heading3"/>
      </w:pPr>
      <w:r>
        <w:t>Llama3-2-1b + bm25 + nofilter</w:t>
      </w:r>
    </w:p>
    <w:p>
      <w:r>
        <w:t>I can answer this question based on the provided context.</w:t>
        <w:br/>
        <w:br/>
        <w:br/>
        <w:t>RAPID (Robot Application Description Interface) is a data format used by ABB Robotics for describing robot applications, including their movements. It includes various tools to limit motion, such as speed control and acceleration optimization.</w:t>
        <w:br/>
        <w:br/>
        <w:t>The different types of interpolation methods available in RAPID are:</w:t>
        <w:br/>
        <w:br/>
        <w:br/>
        <w:t>- Joint Interpolation: This method allows an axis to move from any location to another within its working space, in a single movement.</w:t>
        <w:br/>
        <w:t>- Circular Interpolation: Similar to joint interpolation but used for circular motions. It ensures that all axes follow the closest path between two points and the velocity is calculated based on this path.</w:t>
        <w:br/>
        <w:br/>
        <w:br/>
        <w:t>These methods are available in RAPID Instructions, Functions and Data types documentation.</w:t>
      </w:r>
    </w:p>
    <w:p>
      <w:r>
        <w:br w:type="page"/>
      </w:r>
    </w:p>
    <w:p>
      <w:pPr>
        <w:pStyle w:val="Heading2"/>
      </w:pPr>
      <w:r>
        <w:t>What are World Zones, and how are they used in RAPID programming to enhance robot safety and functionality?</w:t>
      </w:r>
    </w:p>
    <w:p>
      <w:pPr>
        <w:pStyle w:val="Heading3"/>
      </w:pPr>
      <w:r>
        <w:t>Llama3-2-1b + bm25 + nofilter</w:t>
      </w:r>
    </w:p>
    <w:p>
      <w:r>
        <w:t>I don't know. World Zones are not mentioned anywhere in the provided context about ABB Robotics or RobotStudio, so I'm not sure what they are or how they're used in RAPID programming. If you have more information or a specific context about World Zones, I'd be happy to try and help further.</w:t>
      </w:r>
    </w:p>
    <w:p>
      <w:r>
        <w:br w:type="page"/>
      </w:r>
    </w:p>
    <w:p>
      <w:pPr>
        <w:pStyle w:val="Heading2"/>
      </w:pPr>
      <w:r>
        <w:t>Explain the concept of 'soft servo' in RAPID. How does it affect the robot's movement?</w:t>
      </w:r>
    </w:p>
    <w:p>
      <w:pPr>
        <w:pStyle w:val="Heading3"/>
      </w:pPr>
      <w:r>
        <w:t>Llama3-2-1b + bm25 + nofilter</w:t>
      </w:r>
    </w:p>
    <w:p>
      <w:r>
        <w:t>I can help with that.</w:t>
        <w:br/>
        <w:br/>
        <w:t>In RAPID (Robot Application Programming Interface), a "soft servo" refers to a type of motor drive used in robotic systems, particularly for controlling the movement of joints and actuators. It is designed to provide smooth and precise control over the joint's position without sacrificing speed or acceleration.</w:t>
        <w:br/>
        <w:br/>
        <w:t>A soft servo motor is typically a type of gear-driven motor that uses a combination of gears and a torque multiplier to achieve high-speed and high-torque performance while maintaining control over the joint's movement. This allows for smooth, slow, and fast movements with minimal vibration and noise.</w:t>
        <w:br/>
        <w:br/>
        <w:t>Soft servos are particularly useful in robotic systems because they enable precise control over joints such as arm motors, gripper actuators, and other types of actuators. They also allow for easy implementation of acceleration and deceleration functions, which can be beneficial in various robotic applications.</w:t>
        <w:br/>
        <w:br/>
        <w:t>When it comes to the robot's movement, a soft servo typically affects its behavior in the following ways:</w:t>
        <w:br/>
        <w:br/>
        <w:t>1. **Smoothness**: Soft servos provide smooth, continuous motion, allowing the joint to move smoothly from one position to another without sudden jerks or oscillations.</w:t>
        <w:br/>
        <w:t>2. **Speed and acceleration**: Soft servos can achieve high speeds while maintaining control over the joint's movement, making them suitable for applications that require rapid movements or precise acceleration.</w:t>
        <w:br/>
        <w:t>3. **Control precision**: The use of soft servos allows for precise control over the joint's movement, enabling the robot to perform tasks such as assembly, welding, and material handling with high accuracy.</w:t>
        <w:br/>
        <w:br/>
        <w:t>However, it's worth noting that soft servos are not completely "soft". They still respond to external commands and signals from the controller, which can cause them to move beyond their setpoint if they encounter an unexpected obstacle or change in environment. This is why soft servo motors often require a dedicated feedback loop or sensor input to ensure accurate control over the joint's movement.</w:t>
        <w:br/>
        <w:br/>
        <w:t>In summary, the concept of "soft servo" in RAPID refers to a type of motor drive that provides smooth and precise control over the movement of joints and actuators while maintaining high speeds and accelerations. Soft servos are particularly useful in robotic systems where precision and accuracy are crucial, such as in assembly, welding, and material handling tasks.</w:t>
      </w:r>
    </w:p>
    <w:p>
      <w:r>
        <w:br w:type="page"/>
      </w:r>
    </w:p>
    <w:p>
      <w:pPr>
        <w:pStyle w:val="Heading2"/>
      </w:pPr>
      <w:r>
        <w:t>What is the purpose of the 'UNDO' handler in RAPID routines, and when is it executed?</w:t>
      </w:r>
    </w:p>
    <w:p>
      <w:pPr>
        <w:pStyle w:val="Heading3"/>
      </w:pPr>
      <w:r>
        <w:t>Llama3-2-1b + bm25 + nofilter</w:t>
      </w:r>
    </w:p>
    <w:p>
      <w:r>
        <w:t>The provided context does not mention 'UNDO' in the context of RobotStudio or RAPID routines. However, I can answer your question based on general knowledge of programming languages.</w:t>
        <w:br/>
        <w:br/>
        <w:t>In a programming language like Rapid (RAPID), UNDO is typically used to undo changes made by an application or user before a certain point in time. This means that when a change is undone using the UNDO handler, all previous versions of the data are restored to their original state.</w:t>
        <w:br/>
        <w:br/>
        <w:t>The purpose of the 'UNDO' handler in RAPID routines is likely intended for similar purposes, but its exact function may vary depending on the specific use case and requirements of the application.</w:t>
      </w:r>
    </w:p>
    <w:p>
      <w:r>
        <w:br w:type="page"/>
      </w:r>
    </w:p>
    <w:p>
      <w:pPr>
        <w:pStyle w:val="Heading2"/>
      </w:pPr>
      <w:r>
        <w:t>How does RAPID manage error recovery, and what instructions are used to handle errors within a program?</w:t>
      </w:r>
    </w:p>
    <w:p>
      <w:pPr>
        <w:pStyle w:val="Heading3"/>
      </w:pPr>
      <w:r>
        <w:t>Llama3-2-1b + bm25 + nofilter</w:t>
      </w:r>
    </w:p>
    <w:p>
      <w:r>
        <w:t>I can answer this question based on the context provided.</w:t>
        <w:br/>
        <w:br/>
        <w:t xml:space="preserve">RAPID (Robotics Automation Building Blocks) manages error recovery through a system error handler called RAISE. When an error occurs in a routine that does not contain an error handler or when the end of the error handler is reached, RAPID propagates the error to the system error handler using RAISE. </w:t>
        <w:br/>
        <w:br/>
        <w:t>The RAISE instruction has two parts: Propagate and Raise. The Propagate part informs the next function in the chain about the error, while the Raise part explicitly raises the error. If an error occurs in a routine with an error handler, and the error is explicitly propagated using RAISE, propagated Error recovery is not available for instructions in the backward handler.</w:t>
        <w:br/>
        <w:br/>
        <w:t>In RAPID routines, errors are always propagated to the system error handler, and such errors cannot be recovered from or responded to within the error handler. To handle errors without writing a warning in the event log, you can use the instruction SkipWarn UNDO UNDO.</w:t>
      </w:r>
    </w:p>
    <w:p>
      <w:r>
        <w:br w:type="page"/>
      </w:r>
    </w:p>
    <w:p>
      <w:pPr>
        <w:pStyle w:val="Heading2"/>
      </w:pPr>
      <w:r>
        <w:t>Describe the process and importance of calibration in RAPID programming. What types of calibration methods are mentioned?</w:t>
      </w:r>
    </w:p>
    <w:p>
      <w:pPr>
        <w:pStyle w:val="Heading3"/>
      </w:pPr>
      <w:r>
        <w:t>Llama3-2-1b + bm25 + nofilter</w:t>
      </w:r>
    </w:p>
    <w:p>
      <w:r>
        <w:t>Based on the provided context, calibration is an essential process in RAPID (Robotics Application Programming Interface) programming for ensuring accuracy and precision in robotic control.</w:t>
        <w:br/>
        <w:br/>
        <w:t>Calibration is described as a procedure that supports defining the base frame of a robot relative to the world frame. This is particularly important when working with external robots or complex kinematic models. Calibration enables the creation of accurate kinematic models, which are used to model the mechanical structure of the robot and its joints.</w:t>
        <w:br/>
        <w:br/>
        <w:t>There are two types of calibration methods mentioned in the provided context:</w:t>
        <w:br/>
        <w:br/>
        <w:t>1.  **Calibration procedures** that support defining the base frame of an ORBIT_160B robot relative to the world frame.</w:t>
        <w:br/>
        <w:t>2.  **Directing a value to the robot's test signal**, which involves creating a reference signal, such as the speed of a motor, and directing it to an analog output signal on the backplane of the robot.</w:t>
        <w:br/>
        <w:br/>
        <w:t>Calibration is also mentioned in relation to TipWear calibration for detecting thickness, and program execution using tuning types and values. This highlights the importance of calibration in ensuring accurate control of robots used in various applications.</w:t>
        <w:br/>
        <w:br/>
        <w:t>The provided context does not mention any other types of calibration methods or specific details about the calibration process itself. However, it emphasizes the significance of calibration in robotic programming, particularly when working with complex kinematic models and external robots.</w:t>
      </w:r>
    </w:p>
    <w:p>
      <w:r>
        <w:br w:type="page"/>
      </w:r>
    </w:p>
    <w:p>
      <w:pPr>
        <w:pStyle w:val="Heading2"/>
      </w:pPr>
      <w:r>
        <w:t>What are the key features of multitasking in RAPID, and how does it benefit robot programming?</w:t>
      </w:r>
    </w:p>
    <w:p>
      <w:pPr>
        <w:pStyle w:val="Heading3"/>
      </w:pPr>
      <w:r>
        <w:t>Llama3-2-1b + bm25 + nofilter</w:t>
      </w:r>
    </w:p>
    <w:p>
      <w:r>
        <w:t>I don't know.</w:t>
        <w:br/>
        <w:br/>
        <w:t xml:space="preserve">The question about RAPID's multitasking feature doesn't seem to be related to ABB Robotics or RobotStudio. The context only mentions RAPID as a tool for configuring and programming robots, which is typically done in RobotStudio. </w:t>
        <w:br/>
        <w:br/>
        <w:t>If you're interested in learning more about RAPID's features or how it benefits robot programming, I can suggest some other resources:</w:t>
        <w:br/>
        <w:br/>
        <w:t>* You can check out the official ABB Robotics documentation on RAPID.</w:t>
        <w:br/>
        <w:t>* The RobotWare website has an overview of RAPID's features and capabilities.</w:t>
        <w:br/>
        <w:br/>
        <w:t>However, without further information or context, I'm afraid I couldn't provide a detailed answer to your question.</w:t>
      </w:r>
    </w:p>
    <w:p>
      <w:r>
        <w:br w:type="page"/>
      </w:r>
    </w:p>
    <w:p>
      <w:pPr>
        <w:pStyle w:val="Heading2"/>
      </w:pPr>
      <w:r>
        <w:t>How does RAPID support communication with external devices and systems? What are some of the communication instructions provided?</w:t>
      </w:r>
    </w:p>
    <w:p>
      <w:pPr>
        <w:pStyle w:val="Heading3"/>
      </w:pPr>
      <w:r>
        <w:t>Llama3-2-1b + bm25 + nofilter</w:t>
      </w:r>
    </w:p>
    <w:p>
      <w:r>
        <w:t>RAPID (Real-Time Application Programming Interface) is a software framework for real-time applications, including those used in robotics and automation. It provides an interface between RAPID applications and various external devices and systems.</w:t>
        <w:br/>
        <w:br/>
        <w:t>To support communication with external devices and systems, RAPID uses the following approaches:</w:t>
        <w:br/>
        <w:br/>
        <w:t>1. **Socket-based communication**: RAPID allows communication via sockets to external devices, such as sensors, actuators, and other computers.</w:t>
        <w:br/>
        <w:t>2. **Device Driver Interface (DDI)**: RAPID provides a DDI interface for communicating with I/O devices, which enables direct access to these devices without the need to manually manage device drivers.</w:t>
        <w:br/>
        <w:br/>
        <w:t>Some of the specific communication instructions provided by RAPID include:</w:t>
        <w:br/>
        <w:br/>
        <w:t>*   **Socket creation**: Creating a new socket using the `socket` function.</w:t>
        <w:br/>
        <w:t>*   **Socket connect**: Connecting to a remote computer or device using the `socketconnect` function.</w:t>
        <w:br/>
        <w:t>*   **Socket send/recv**: Sending and receiving data over a socket using the `socketsend`/`sockerecv` functions.</w:t>
        <w:br/>
        <w:t>*   **Socket bind/accept**: Bounding a socket to a specific port and accepting incoming connections using the `socketbind`/`sockecept` functions.</w:t>
        <w:br/>
        <w:br/>
        <w:t>Here are some examples of communication instructions provided by RAPID:</w:t>
        <w:br/>
        <w:br/>
        <w:t>```c</w:t>
        <w:br/>
        <w:t>// Create a new socket</w:t>
        <w:br/>
        <w:t>int sock = socket(AF_INET, SOCK_STREAM, 0);</w:t>
        <w:br/>
        <w:t>if (sock == -1) {</w:t>
        <w:br/>
        <w:t xml:space="preserve">    // Error handling</w:t>
        <w:br/>
        <w:t>}</w:t>
        <w:br/>
        <w:br/>
        <w:t>// Connect to a remote computer</w:t>
        <w:br/>
        <w:t>struct sockaddr_in server_addr;</w:t>
        <w:br/>
        <w:t>server_addr.sin_family = AF_INET;</w:t>
        <w:br/>
        <w:t>server_addr.sin_port = htons(8080);</w:t>
        <w:br/>
        <w:t>server_addr.sin_addr.s_addr = INADDR_ANY;</w:t>
        <w:br/>
        <w:br/>
        <w:t>if (socketconnect(sock, (struct sockaddr*)&amp;server_addr, sizeof(server_addr)) == -1) {</w:t>
        <w:br/>
        <w:t xml:space="preserve">    // Error handling</w:t>
        <w:br/>
        <w:t>}</w:t>
        <w:br/>
        <w:t>```</w:t>
        <w:br/>
        <w:br/>
        <w:t>These are just a few examples of how RAPID supports communication with external devices and systems. The specific instructions may vary depending on the device or system being used.</w:t>
      </w:r>
    </w:p>
    <w:p>
      <w:r>
        <w:br w:type="page"/>
      </w:r>
    </w:p>
    <w:p>
      <w:pPr>
        <w:pStyle w:val="Heading2"/>
      </w:pPr>
      <w:r>
        <w:t>What is the role of the 'configuration control' in RAPID, and how does it ensure the robot follows the correct path and orientation?</w:t>
      </w:r>
    </w:p>
    <w:p>
      <w:pPr>
        <w:pStyle w:val="Heading3"/>
      </w:pPr>
      <w:r>
        <w:t>Llama3-2-1b + bm25 + nofilter</w:t>
      </w:r>
    </w:p>
    <w:p>
      <w:r>
        <w:t>I don't know.</w:t>
        <w:br/>
        <w:br/>
        <w:t>The question asks about the role of "configuration control" in RAPID, but I couldn't find any information on this topic. The provided context only talks about RAPID programming, GUI development, FlexPendant operating systems, ScreenMaker tools, and robot safety regulations, but doesn't mention configuration control at all.</w:t>
        <w:br/>
        <w:br/>
        <w:t>If you'd like to know more about configuration control or RAPID in general, I can try to help with that!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
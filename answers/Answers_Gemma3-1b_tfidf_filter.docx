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Gemma3-1b + tfidf + filter</w:t>
      </w:r>
    </w:p>
    <w:p>
      <w:r>
        <w:t>I understand you’re asking about the difference between a station and a project within the context of ABB Robotics R&amp;D’s ScreenMaker environment.</w:t>
        <w:br/>
        <w:br/>
        <w:t>Based on the provided information, here’s a breakdown:</w:t>
        <w:br/>
        <w:br/>
        <w:t>**A Station is a fundamental building block for creating screens and widgets.** It’s like a template or a basic component of a screen.  It’s used to create the visual layout and structure of the screen.</w:t>
        <w:br/>
        <w:br/>
        <w:t>**A Project is a complete, finished screen or screen element.** It’s a fully developed and configured screen, containing all the visual elements, data, and interactions needed for a specific task or application.</w:t>
        <w:br/>
        <w:br/>
        <w:t>Essentially, a station is a starting point, while a project is the complete result of building something with it.</w:t>
        <w:br/>
        <w:br/>
        <w:t>Let me know if you have any other questions.</w:t>
      </w:r>
    </w:p>
    <w:p>
      <w:r>
        <w:br w:type="page"/>
      </w:r>
    </w:p>
    <w:p>
      <w:pPr>
        <w:pStyle w:val="Heading2"/>
      </w:pPr>
      <w:r>
        <w:t>What is RobotStudio and what are its primary functions?</w:t>
      </w:r>
    </w:p>
    <w:p>
      <w:pPr>
        <w:pStyle w:val="Heading3"/>
      </w:pPr>
      <w:r>
        <w:t>Gemma3-1b + tfidf + filter</w:t>
      </w:r>
    </w:p>
    <w:p>
      <w:r>
        <w:t>RobotStudio is an engineering tool for configuring and programming ABB robots, both physical robots on the shop floor and virtual robots in a PC. Its advanced modeling and simulation features help in visualizing multi robot control, safety features, 3D vision, and remote robot supervision.</w:t>
        <w:br/>
        <w:br/>
        <w:t>Its primary functions include:</w:t>
        <w:br/>
        <w:br/>
        <w:t>*   Modeling</w:t>
        <w:br/>
        <w:t>*   Offline programming</w:t>
        <w:br/>
        <w:t>*   Simulation</w:t>
        <w:br/>
        <w:t>*   Commissioning a real or virtual robot</w:t>
      </w:r>
    </w:p>
    <w:p>
      <w:r>
        <w:br w:type="page"/>
      </w:r>
    </w:p>
    <w:p>
      <w:pPr>
        <w:pStyle w:val="Heading2"/>
      </w:pPr>
      <w:r>
        <w:t>What are the system requirements for installing RobotStudio?</w:t>
      </w:r>
    </w:p>
    <w:p>
      <w:pPr>
        <w:pStyle w:val="Heading3"/>
      </w:pPr>
      <w:r>
        <w:t>Gemma3-1b + tfidf + filter</w:t>
      </w:r>
    </w:p>
    <w:p>
      <w:r>
        <w:t>Here’s a breakdown of the system requirements for installing RobotStudio, according to the provided text:</w:t>
        <w:br/>
        <w:br/>
        <w:t>*   **Operating System:** Windows 10 (required for RobotStudio 7.0)</w:t>
        <w:br/>
        <w:t>*   **Software:** Microsoft App Installer for Windows 10 must be available in the host PC.</w:t>
        <w:br/>
        <w:t>*   **Hardware:**  The text doesn’t explicitly list hardware requirements, but it implies a reasonable computer with sufficient RAM and processing power is necessary to run the software.</w:t>
        <w:br/>
        <w:br/>
      </w:r>
    </w:p>
    <w:p>
      <w:r>
        <w:br w:type="page"/>
      </w:r>
    </w:p>
    <w:p>
      <w:pPr>
        <w:pStyle w:val="Heading2"/>
      </w:pPr>
      <w:r>
        <w:t>How can you activate a RobotStudio license, and what are the different types of licenses available?</w:t>
      </w:r>
    </w:p>
    <w:p>
      <w:pPr>
        <w:pStyle w:val="Heading3"/>
      </w:pPr>
      <w:r>
        <w:t>Gemma3-1b + tfidf + filter</w:t>
      </w:r>
    </w:p>
    <w:p>
      <w:r>
        <w:t>Okay, here's the answer to your question, drawing solely from the provided context:</w:t>
        <w:br/>
        <w:br/>
        <w:t>**How to Activate a RobotStudio License:**</w:t>
        <w:br/>
        <w:br/>
        <w:t>1.  **Step 1: Create a license request file:** Select the option "Step 1: Create a license request file".</w:t>
        <w:br/>
        <w:t>2.  **Proceed through the wizard:** Enter the activation key.</w:t>
        <w:br/>
        <w:t>3.  **Transfer the file to a computer with an Internet connection:**  Use a USB stick to transfer the license file to a computer with an Internet connection.</w:t>
        <w:br/>
        <w:t>4.  **Open a web browser and go to http://manualactivation.e.abb.com/**: On that computer, open a web browser and navigate to the license activation page.</w:t>
        <w:br/>
        <w:t>5.  **Create a license key file:**  The page will create a license key file.</w:t>
        <w:br/>
        <w:t>6.  **Transfer the file to the computer hosting the installation.**</w:t>
        <w:br/>
        <w:t>7.  **Restart the activation wizard and go through the steps until the Activate a Standalone License Under Manual Activation Step 3.**</w:t>
        <w:br/>
        <w:t>8.  **Install a license file:** Proceed through the wizard, select the license key file when requested.</w:t>
        <w:br/>
        <w:t>9.  **Activate a Standalone License Under Manual Activation:** On that computer, click the "Activate a Standalone License Under Manual Activation" step.</w:t>
        <w:br/>
        <w:t>10. **Activating Multi-user license:**  The process will automatically activate the licenses for Multi-user licensing.</w:t>
        <w:br/>
        <w:t>11. **Install the SLP Distributor server on a dedicated PC accessible from the PCs where RobotStudio is going to be used.**</w:t>
        <w:br/>
        <w:t>12. **Install the SLP Distributor server from the SLP Distributor:** Follow the installation instructions provided.</w:t>
        <w:br/>
        <w:t>13. **Activate the licenses for Multi-user licensing:** Once the SLP server is online, you can access its web interface at http://&lt;server&gt;:2468/web.</w:t>
        <w:br/>
        <w:t>14. **Use… Activate a Multi-user license automatically:**  Click the "Activate a Multi-user license automatically" option.</w:t>
        <w:br/>
        <w:t>15. **Check if you have not activated your RobotStudio license:** Click the Activation Wizard Demo Stations.</w:t>
        <w:br/>
        <w:t>16. **Check the Activation Wizard:**  From the File Options Licensing, click View Installed License Keys.</w:t>
        <w:br/>
        <w:t>17. **Verify RobotStudio activation:**  On the File Options Licensing, click View Installed License Keys.</w:t>
        <w:br/>
        <w:t>18. **Activate RobotStudio ®:**  You can activate robot studio on the website: www.abb.com/myABB</w:t>
        <w:br/>
        <w:t>19. **Activation Wizard:** You can open the activation wizard.</w:t>
        <w:br/>
        <w:t>20. **Activation Wizard Demo Stations:** RobotStudio provides a set of demo stations.</w:t>
        <w:br/>
        <w:t>21. **View Installed License Keys:** This confirms that your license is active.</w:t>
        <w:br/>
        <w:t>22. **Submit Feedback:** Use the Feedback feature to provide product feedback.</w:t>
        <w:br/>
        <w:br/>
        <w:t>**Different Types of Licenses Available:**</w:t>
        <w:br/>
        <w:br/>
        <w:t>The context states that the license includes the "RobotStudio ® Activation Wizard" which allows you to activate your robot studio account. There are also different types:</w:t>
        <w:br/>
        <w:br/>
        <w:t>*   **RobotStudio ® Sign In:** The primary way to activate your license.</w:t>
        <w:br/>
        <w:t>*   **RobotStudio ® Click the Sign In Click the Sign In Sign in to your account**</w:t>
        <w:br/>
        <w:t>*   **Activation Wizard Demo Stations:** A tool to test your license before activation.</w:t>
        <w:br/>
        <w:t>*   **Activation Wizard:** The active licensing wizard.</w:t>
        <w:br/>
        <w:br/>
        <w:t>**Important Notes:**</w:t>
        <w:br/>
        <w:br/>
        <w:t>*   The context emphasizes that activating the license requires a computer with an internet connection to transfer the license file.</w:t>
        <w:br/>
        <w:t>*   The specific steps within the activation wizard may vary slightly, but the general process remains consistent.</w:t>
        <w:br/>
        <w:br/>
        <w:t>Do you have any other questions about how to activate or manage your robot studio license?</w:t>
      </w:r>
    </w:p>
    <w:p>
      <w:r>
        <w:br w:type="page"/>
      </w:r>
    </w:p>
    <w:p>
      <w:pPr>
        <w:pStyle w:val="Heading2"/>
      </w:pPr>
      <w:r>
        <w:t>What steps are involved in connecting a PC to a robot controller using RobotStudio?</w:t>
      </w:r>
    </w:p>
    <w:p>
      <w:pPr>
        <w:pStyle w:val="Heading3"/>
      </w:pPr>
      <w:r>
        <w:t>Gemma3-1b + tfidf + filter</w:t>
      </w:r>
    </w:p>
    <w:p>
      <w:r>
        <w:t>Okay, here’s a breakdown of the steps involved in connecting a PC to a robot controller using RobotStudio, based on the provided context:</w:t>
        <w:br/>
        <w:br/>
        <w:t>1.  **On the Controller:**</w:t>
        <w:br/>
        <w:t xml:space="preserve">    *   Add Controller One Click Connect.</w:t>
        <w:br/>
        <w:t xml:space="preserve">    *   Login OK.</w:t>
        <w:br/>
        <w:t>2.  **Connecting to a Robot Controller in Low Bandwidth Mode:**</w:t>
        <w:br/>
        <w:t xml:space="preserve">    *   Ensure correct network settings (DHCP or static IP).</w:t>
        <w:br/>
        <w:t xml:space="preserve">    *   Use the following steps:</w:t>
        <w:br/>
        <w:t xml:space="preserve">        *   RobotWare version installed.</w:t>
        <w:br/>
        <w:t xml:space="preserve">        *   Select the required controller.</w:t>
        <w:br/>
        <w:t xml:space="preserve">        *   Click "Low bandwidth OK"</w:t>
        <w:br/>
        <w:t>3.  **Connecting to a Controller in Low Bandwidth Mode:**</w:t>
        <w:br/>
        <w:t xml:space="preserve">    *   Disable signal analyzer.</w:t>
        <w:br/>
        <w:t xml:space="preserve">    *   Enable manual refresh for I/O Viewer, RAPID Watch window, RAPID Program Pointer, Online Monitor, and FlexPendant Viewer.</w:t>
        <w:br/>
        <w:t>4.  **Connecting to a Controller in Low Bandwidth Mode:**</w:t>
        <w:br/>
        <w:t xml:space="preserve">    *   RobotWare version must be the same.</w:t>
        <w:br/>
        <w:t xml:space="preserve">    *   Select the required controller.</w:t>
        <w:br/>
        <w:t xml:space="preserve">    *   Click "Low bandwidth OK"</w:t>
        <w:br/>
        <w:t>5.  **Starting a Virtual Controller:**</w:t>
        <w:br/>
        <w:t xml:space="preserve">    *   Click the “Connect to Controller” button.</w:t>
        <w:br/>
        <w:t>6.  **Locating a Robot Controller on the Network:**</w:t>
        <w:br/>
        <w:t xml:space="preserve">    *   Click “Show virtual controllers on the network.”</w:t>
        <w:br/>
        <w:t>7.  **Selecting a Controller:**</w:t>
        <w:br/>
        <w:t xml:space="preserve">    *   Type the IP address of the controller.</w:t>
        <w:br/>
        <w:t xml:space="preserve">    *   Click "Locate Remote Controller" and select the controller.</w:t>
        <w:br/>
        <w:t>8.  **Clicking OK:**</w:t>
        <w:br/>
        <w:t>9.  **Connecting to a Controller in Low Bandwidth Mode:**</w:t>
        <w:br/>
        <w:t xml:space="preserve">    *   RobotWare version must be the same.</w:t>
        <w:br/>
        <w:t xml:space="preserve">    *   Select the required controller.</w:t>
        <w:br/>
        <w:t xml:space="preserve">    *   Click "Low bandwidth OK"</w:t>
        <w:br/>
        <w:t>10. **Starting a Virtual Controller:**</w:t>
        <w:br/>
        <w:t xml:space="preserve">    *   Click “Connect to Controller”</w:t>
        <w:br/>
        <w:t>11. **Loading Systems:**</w:t>
        <w:br/>
        <w:t xml:space="preserve">    *   From the System Builder, select a system and click “Download to Controller”.</w:t>
        <w:br/>
        <w:t xml:space="preserve">    *   When activating RobotStudio, follow the steps to activate RobotStudio.</w:t>
        <w:br/>
        <w:t>12.  **Activation Wizard:**</w:t>
        <w:br/>
        <w:t xml:space="preserve">    *   Follow the activation wizard.</w:t>
        <w:br/>
        <w:t>13. **Feedback Submission:**</w:t>
        <w:br/>
        <w:t xml:space="preserve">    *   Click "Submit Feedback" to provide feedback to the product development team.</w:t>
        <w:br/>
        <w:t>14. **Service Information:**</w:t>
        <w:br/>
        <w:t xml:space="preserve">    *   Contact your local ABB Robotics service representative for support.</w:t>
        <w:br/>
        <w:br/>
        <w:t>Do you want me to elaborate on any of these steps or provide additional details?</w:t>
      </w:r>
    </w:p>
    <w:p>
      <w:r>
        <w:br w:type="page"/>
      </w:r>
    </w:p>
    <w:p>
      <w:pPr>
        <w:pStyle w:val="Heading2"/>
      </w:pPr>
      <w:r>
        <w:t>How do you manage user rights and write access on an IRC5 controller?</w:t>
      </w:r>
    </w:p>
    <w:p>
      <w:pPr>
        <w:pStyle w:val="Heading3"/>
      </w:pPr>
      <w:r>
        <w:t>Gemma3-1b + tfidf + filter</w:t>
      </w:r>
    </w:p>
    <w:p>
      <w:r>
        <w:t>You can request write access to the system using the Authenticate Login as a Different User Log off Log off all controllers in the Authenticate Login as a Different User Add new user in the Authenticate Login as a Different User Click OK Log off in the Authenticate Log off Login off all controllers in the Authenticate Log off Managing user rights and write access on an IRC5 controller You can request write access to the system by clicking the Authenticate Edit User Accounts UAS Administration Tool button.  Additionally, you can request write access to the system through the UAS Grant Viewer Authenticate UAS Grant Viewer Group Group, which represents user roles. The UAS Grant Viewer Authenticate UAS Grant Viewer Group Group is a collection of grants that represents user roles. The available user roles are administrator, programmer, operator and user defined. User inherits the grants of the group it is associated to. All the controllers have a preset group and preset user named Default Group Default User Default User robotics Default Group and User Manage UAS settings You can deactivate the Default User Manage UAS settings.  Write access is required to change data on a controller. The controller accepts a single user with write access at a time. RobotStudio users can request write access to the system. If the system is running in manual mode, the request for write access is accepted or rejected on the FlexPendant. User loses write access if the mode changes from manual to automatic, or vice versa. If the controller is in manual mode, then the write access can be revoked from the FlexPendant. Adding a user to the administers group In addition to the Default Group robot controller Administrator Operator Service Programmer Full access On the Controller Add controller Add Controller On the Controller Request Write Access Click Authenticate Edit User Accounts UAS Administration Tool On the Users Add Add new user In the User Name Password OK The new user gets added to the Users on this controller Valid characters that can be used for creating passwords are abcdefghijklmnopqrstuvwxyzA BCDEFGHIJKLMNOPQRSTUVWXYZ_-1234567890,;.:!#%/\\()=? *@${[]}£ Select the user, and then from the User's groups, click the Administrator Click OK Administrator Use the same steps to create users for various groups. To view the Controller/Application grants assigned to a particular group, in the UAS Administration Tool Groups Creating a new user group In the UAS Administration Tool Groups On the Groups Add Add new group Enter the required details and click OK The new group gets assigned to the Controller grants Manage UAS settings Controller grants Manage UAS settings Gives access to read and write the UAS configuration, that is to read, add, remove and modify UAS users and groups. Modify system parameters Gives access to modify the system parameters, that is load system parameter files, change system parameter values and add/delete instances. Backup and save Gives access to perform a backup and to save modules, programs and system parameter files. This grant gives read/write access to the BACKUP folder. Modify current value Controller grants Modify current value Gives access to modify current value of any RAPID variable. This grant is a subset of the grant Perform ModPos and HotEdit Modify controller properties Gives access to set controller name, system clock and WAN IP configuration. Modify network security properties Gives access to set network security settings, such as firewall configuration and syslog server. Delete log Gives access to delete messages in the controller Event Log. Read access to controller disks Gives external read access to controller disks. This grant doesn't give access to the BACKUP folder. This grant doesn't give access to remote mounted devices. IO write access Gives access to perform the following: Set I/O signal value Set signal as simulated and remove simulation Set I/O unit and bus as enabled/disabled. Remote restart Gives access to perform system restart and main computer shutdown from a remote location.</w:t>
        <w:br/>
      </w:r>
    </w:p>
    <w:p>
      <w:r>
        <w:br w:type="page"/>
      </w:r>
    </w:p>
    <w:p>
      <w:pPr>
        <w:pStyle w:val="Heading2"/>
      </w:pPr>
      <w:r>
        <w:t>What are the key features of the RAPID editor in RobotStudio?</w:t>
      </w:r>
    </w:p>
    <w:p>
      <w:pPr>
        <w:pStyle w:val="Heading3"/>
      </w:pPr>
      <w:r>
        <w:t>Gemma3-1b + tfidf + filter</w:t>
      </w:r>
    </w:p>
    <w:p>
      <w:r>
        <w:t>According to the provided context, here are the key features of the RAPID editor in RobotStudio:</w:t>
        <w:br/>
        <w:br/>
        <w:t>*   **Direct access to RAPID data values:** Allows direct access to RAPID data values to view and edit.</w:t>
        <w:br/>
        <w:t>*   **Editing standalone files and backups:** Enables editing of standalone RAPID module files and backups.</w:t>
        <w:br/>
        <w:t>*   **Managing RAPID files:** Allows right-clicking to open, view, and manage RAPID files ( *.sys *.mod *.cfg ).</w:t>
        <w:br/>
        <w:t>*   **Viewing graphical layout:** Lets you view the graphical layout of the RAPID editor window.</w:t>
        <w:br/>
        <w:t>*   **Managing system parameters file ( *.cfg ):** Enables editing of the system parameters file.</w:t>
        <w:br/>
        <w:t>*   **Editing syntax errors:** Allows direct access to RAPID data values to view and edit syntax errors.</w:t>
        <w:br/>
        <w:t>*   **Editing move instruction:** Allows direct editing of move instructions, including changes to the graphical representation of the RAPID program.</w:t>
        <w:br/>
        <w:t>*   **Creating, editing, or deleting data declarations:**  Allows direct editing of data declaration content.</w:t>
        <w:br/>
        <w:t>*   **Creating, editing, or deleting data declarations:**  Allows direct editing of data declarations within the RAPID Data Editor.</w:t>
        <w:br/>
        <w:t>*   **View and create move instructions:** Enables direct access to RAPID data values to view and edit move instructions.</w:t>
        <w:br/>
        <w:t>*   **Creating and viewing work pieces:** Allows importing and viewing work pieces to visualize the RAPID program.</w:t>
        <w:br/>
        <w:t>*   **Editing a jointtarget:** Allows editing joint values within a jointtarget.</w:t>
        <w:br/>
        <w:t>*   **Editing a move instruction:** Lets you edit move instructions using the Properties.</w:t>
        <w:br/>
        <w:t>*   **Viewing and editing 3D structure:**  Provides a 3D structure in the RAPID Path Editor for editing multiple robtargets.</w:t>
        <w:br/>
        <w:t>*   **Applying and verifying edits:** Allows applying changes made in the editor to the virtual controller RAPID Controller.</w:t>
        <w:br/>
        <w:t>*   **Applying changes to all modified modules:** Applies changes to all modified modules.</w:t>
        <w:br/>
        <w:t>*   **Applying changes to unsaved changes:**  Applies changes only to unsaved modifications.</w:t>
        <w:br/>
        <w:t>*   **Viewing and editing the apply to command:** Allows applying changes in all modified modules, and to apply changes only to module.</w:t>
        <w:br/>
        <w:t>*   **Allows for creating and removing drive keys** Allows removing and adding drive keys as needed.</w:t>
        <w:br/>
        <w:br/>
        <w:t>Essentially, the RAPID editor provides a powerful and interactive environment for working with RAPID data and managing the robot's programs.</w:t>
      </w:r>
    </w:p>
    <w:p>
      <w:r>
        <w:br w:type="page"/>
      </w:r>
    </w:p>
    <w:p>
      <w:pPr>
        <w:pStyle w:val="Heading2"/>
      </w:pPr>
      <w:r>
        <w:t>How can you create and configure a virtual controller in RobotStudio?</w:t>
      </w:r>
    </w:p>
    <w:p>
      <w:pPr>
        <w:pStyle w:val="Heading3"/>
      </w:pPr>
      <w:r>
        <w:t>Gemma3-1b + tfidf + filter</w:t>
      </w:r>
    </w:p>
    <w:p>
      <w:r>
        <w:t>Okay, here's a breakdown of how you can create and configure a virtual controller in RobotStudio, based on the provided context:</w:t>
        <w:br/>
        <w:br/>
        <w:t>**Creating a Virtual Controller:**</w:t>
        <w:br/>
        <w:br/>
        <w:t>1.  **Click Create new Robot model RobotWare Controller**</w:t>
        <w:br/>
        <w:t>2.  **Customize options**</w:t>
        <w:br/>
        <w:t>3.  **Change Options**</w:t>
        <w:br/>
        <w:t>4.  **Virtual Controllers**</w:t>
        <w:br/>
        <w:t>5.  **Create a new virtual controller with IRBT4004, IRBT6004, or IRBT7004.**</w:t>
        <w:br/>
        <w:br/>
        <w:t>**Configuring a Virtual Controller:**</w:t>
        <w:br/>
        <w:br/>
        <w:t>*   **Install a RobotWare Media Pool:**  You need a RobotWare Media Pool installed on your computer.</w:t>
        <w:br/>
        <w:t>*   **Have a RobotWare Key:**  You need a RobotWare key to create and manage systems.</w:t>
        <w:br/>
        <w:t>*   **Apply a Template:** Create a system by applying a predefined template to a station.</w:t>
        <w:br/>
        <w:br/>
        <w:t>Let me know if you’d like me to elaborate on any of these steps or provide more detail!</w:t>
      </w:r>
    </w:p>
    <w:p>
      <w:r>
        <w:br w:type="page"/>
      </w:r>
    </w:p>
    <w:p>
      <w:pPr>
        <w:pStyle w:val="Heading2"/>
      </w:pPr>
      <w:r>
        <w:t>What is the purpose of the Smart Components in RobotStudio, and how can they be used?</w:t>
      </w:r>
    </w:p>
    <w:p>
      <w:pPr>
        <w:pStyle w:val="Heading3"/>
      </w:pPr>
      <w:r>
        <w:t>Gemma3-1b + tfidf + filter</w:t>
      </w:r>
    </w:p>
    <w:p>
      <w:r>
        <w:t>Smart Components in RobotStudio are graphical programming interfaces for creating complex components that can be used as part of stations and simulations. They provide a way to define and manage smart components, which can be saved as library files for reuse.  They enable developers to customize the properties and logic of components like gripper motion, conveyor logic, and more. You can add properties and bind them to the component, organize them into groups, and save them as library files.  Essentially, they allow you to create reusable components that can be used in various simulations and stations.</w:t>
      </w:r>
    </w:p>
    <w:p>
      <w:r>
        <w:br w:type="page"/>
      </w:r>
    </w:p>
    <w:p>
      <w:pPr>
        <w:pStyle w:val="Heading2"/>
      </w:pPr>
      <w:r>
        <w:t>How do you set up and run a simulation in RobotStudio?</w:t>
      </w:r>
    </w:p>
    <w:p>
      <w:pPr>
        <w:pStyle w:val="Heading3"/>
      </w:pPr>
      <w:r>
        <w:t>Gemma3-1b + tfidf + filter</w:t>
      </w:r>
    </w:p>
    <w:p>
      <w:r>
        <w:t>Here’s how you set up and run a simulation in RobotStudio, based on the provided context:</w:t>
        <w:br/>
        <w:br/>
        <w:t>1.  **Start the Simulation Setup:** Click Simulation Setup Setup Simulation Setup Select the tasks to be active during simulation in the Select Active Tasks Select the run mode as either Continuous Single Cycle From the Simulated Objects Select the entry point from the Entry point Click Edit Creating simulation scenarios Verify the productivity of certain solutions, check collision in robot cell, ensure that robot program is free of any motion error. Click Simulation Setup Setup Simulation Under Active Simulation Scenario Click Add Simulated objects Click Remove Simulated objects Select a saved state for the scenario from the Initial state Simulation Control Running a simulation In the Simulation Control Click to.. to.. Play Resume start and resume the simulation. The Pause The Play Resume Click Resume Play Start the simulation and to record it to a Export Viewer The Save As Pause Step Pause and step the simulation. The Pause Step Click Step You can set the simulation time step. Reset Reset the simulation to its initial state. When running a simulation in time slice mode, all breakpoints set in the RAPID editor windows will be deactivated temporarily. During the simulation play, if a user does not want more objects to be added to the conveyor, in Layout Enabled Resetting simulation In the Simulation Control Reset Click Reset Save Current state virtual controllers Click Reset Manage states Station Logic Detecting Collision Overview With RobotStudio you can detect and log collisions between objects in the station collision detection Collision sets collision sets A collision set Objects A Objects B Objects A Objects B Output A common use of collision sets is to create one collision set for each robot in the station Each collision set can be activated and deactivated separately. Collisions and near-misses In addition to collisions, the collision detection can also watch for near-misses Objects A Objects B Recommendations for collision detection In general, the following principles are recommended to facilitate collision detection Use as small collision sets Enable coarse detail level while importing geometry Limit the use of near-miss enable last collision detection, if the results are acceptable.</w:t>
        <w:br/>
        <w:br/>
        <w:t>2.  **Set up the Simulation:**</w:t>
        <w:br/>
        <w:t xml:space="preserve">    *   Click Simulation Setup Setup Simulation Setup</w:t>
        <w:br/>
        <w:t xml:space="preserve">    *   Select the tasks to be active during simulation in the Select Active Tasks</w:t>
        <w:br/>
        <w:t xml:space="preserve">    *   Select the run mode as either Continuous Single Cycle or Free Run.</w:t>
        <w:br/>
        <w:t xml:space="preserve">    *   Select the entry point from the Entry point</w:t>
        <w:br/>
        <w:t xml:space="preserve">    *   Click Edit Creating simulation scenarios</w:t>
        <w:br/>
        <w:t xml:space="preserve">    *   Click Add Simulated objects</w:t>
        <w:br/>
        <w:t xml:space="preserve">    *   Click Remove Simulated objects</w:t>
        <w:br/>
        <w:t xml:space="preserve">    *   Select a saved state for the scenario from the Initial state</w:t>
        <w:br/>
        <w:t xml:space="preserve">    *   Run Simulation.</w:t>
        <w:br/>
        <w:br/>
        <w:t>Essentially, the context provides a complete workflow for creating and launching a simulation within RobotStudio.</w:t>
      </w:r>
    </w:p>
    <w:p>
      <w:r>
        <w:br w:type="page"/>
      </w:r>
    </w:p>
    <w:p>
      <w:pPr>
        <w:pStyle w:val="Heading2"/>
      </w:pPr>
      <w:r>
        <w:t>What are the steps to create a collision-free path between two targets in RobotStudio?</w:t>
      </w:r>
    </w:p>
    <w:p>
      <w:pPr>
        <w:pStyle w:val="Heading3"/>
      </w:pPr>
      <w:r>
        <w:t>Gemma3-1b + tfidf + filter</w:t>
      </w:r>
    </w:p>
    <w:p>
      <w:r>
        <w:t>Here are the steps to create a collision-free path between two targets in RobotStudio, based on the provided context:</w:t>
        <w:br/>
        <w:br/>
        <w:t>1.  **Start with a Collision Free Path:** Select the “Collision Free Path” feature.</w:t>
        <w:br/>
        <w:t>2.  **Select Target(s):** Choose the two targets you want to create a path between.</w:t>
        <w:br/>
        <w:t>3.  **Configure the Path:** The tool will generate a path automatically.  You can adjust the parameters as needed (e.g., minimum distance, tolerance, etc.).</w:t>
        <w:br/>
        <w:t>4.  **Close and Create:** Once the path is generated, click "Close" to finalize the path and then click "Create" to insert move instructions for the target(s).</w:t>
        <w:br/>
        <w:br/>
      </w:r>
    </w:p>
    <w:p>
      <w:r>
        <w:br w:type="page"/>
      </w:r>
    </w:p>
    <w:p>
      <w:pPr>
        <w:pStyle w:val="Heading2"/>
      </w:pPr>
      <w:r>
        <w:t>How can you configure and use the I/O Simulator in RobotStudio?</w:t>
      </w:r>
    </w:p>
    <w:p>
      <w:pPr>
        <w:pStyle w:val="Heading3"/>
      </w:pPr>
      <w:r>
        <w:t>Gemma3-1b + tfidf + filter</w:t>
      </w:r>
    </w:p>
    <w:p>
      <w:r>
        <w:t>You can configure and use the I/O Simulator in RobotStudio in the following ways:</w:t>
        <w:br/>
        <w:br/>
        <w:t>*   **View and edit I/O signals:** Use the I/O Simulator window to view and manually set existing signals, create lists during program execution, and simulate or manipulate signals.</w:t>
        <w:br/>
        <w:t>*   **Simulate or manipulate signals:** You can view and manually set existing signals, create lists during program execution, and simulate or manipulate signals.</w:t>
        <w:br/>
        <w:t>*   **Filter I/O Simulator:** Using the I/O Simulator window, you can select a board, change the value of a digital I/O signal, and change the value of an analog signal.</w:t>
        <w:br/>
        <w:t>*   **View installed licenses:**  The I/O Simulator allows you to view installed licenses, such as System, Filter type, Filter Specification Board, Inputs, Outputs, Analog Inputs, Analog Outputs, and Digital Inputs.</w:t>
        <w:br/>
        <w:t>*   **Select board and filter:**  You can select a board and filter to view and modify signals.</w:t>
        <w:br/>
        <w:t>*   **Select group:**  You can select a group to view and edit the signals within.</w:t>
        <w:br/>
        <w:t>*   **Filter type:**  You can filter signals by type (Digital, Analog, etc.)</w:t>
        <w:br/>
        <w:t>*   **Filter Specification:** You can view and edit the filter specification for the selected board.</w:t>
        <w:br/>
        <w:t>*   **Filter Specification Board:**  You can view and edit the filter specification of the selected board.</w:t>
        <w:br/>
        <w:t>*   **Filter Type:** You can select the type of filter to view.</w:t>
        <w:br/>
        <w:t>*   **Filter Specification:** You can select a filter to view the details of.</w:t>
        <w:br/>
        <w:t>*   **Filter Specification Board:** You can view and edit the filter specification of the selected board.</w:t>
        <w:br/>
        <w:br/>
        <w:t>Essentially, the I/O Simulator is a tool for interacting with and visualizing the signals and properties of the controller's I/O hardware.</w:t>
      </w:r>
    </w:p>
    <w:p>
      <w:r>
        <w:br w:type="page"/>
      </w:r>
    </w:p>
    <w:p>
      <w:pPr>
        <w:pStyle w:val="Heading2"/>
      </w:pPr>
      <w:r>
        <w:t>What are the different types of joints available in RobotStudio for physics simulations?</w:t>
      </w:r>
    </w:p>
    <w:p>
      <w:pPr>
        <w:pStyle w:val="Heading3"/>
      </w:pPr>
      <w:r>
        <w:t>Gemma3-1b + tfidf + filter</w:t>
      </w:r>
    </w:p>
    <w:p>
      <w:r>
        <w:t>According to the context, in RobotStudio, the different types of joints available for physics simulations are:</w:t>
        <w:br/>
        <w:br/>
        <w:t>*   Prismatic joint</w:t>
        <w:br/>
        <w:t>*   Cylindrical joint</w:t>
        <w:br/>
        <w:t>*   Ball joint</w:t>
        <w:br/>
        <w:t>*   Lock joint</w:t>
        <w:br/>
        <w:t>*   Physical joint rotational joint</w:t>
        <w:br/>
        <w:t>*   Virtual commissioning using the SIMIT SmartComponent</w:t>
        <w:br/>
        <w:br/>
      </w:r>
    </w:p>
    <w:p>
      <w:r>
        <w:br w:type="page"/>
      </w:r>
    </w:p>
    <w:p>
      <w:pPr>
        <w:pStyle w:val="Heading2"/>
      </w:pPr>
      <w:r>
        <w:t>How can you use the OPC UA Client Smart Component for virtual commissioning in RobotStudio?</w:t>
      </w:r>
    </w:p>
    <w:p>
      <w:pPr>
        <w:pStyle w:val="Heading3"/>
      </w:pPr>
      <w:r>
        <w:t>Gemma3-1b + tfidf + filter</w:t>
      </w:r>
    </w:p>
    <w:p>
      <w:r>
        <w:t>Here’s a breakdown of how you can use the OPC UA Client Smart Component for virtual commissioning in RobotStudio, based solely on the provided context:</w:t>
        <w:br/>
        <w:br/>
        <w:t>1.  **Connect to the OPC UA Server:** Establish a simulation environment that implements an OPC UA Server, such as B&amp;R Automation Studio.</w:t>
        <w:br/>
        <w:br/>
        <w:t>2.  **Map Signals to OPC UA Nodes:** Use the OPC UA Client Smart Component to map signals from RobotStudio to OPC UA Nodes.</w:t>
        <w:br/>
        <w:br/>
        <w:t>3.  **Configure Station Logic:**  Within the Station Logic in RobotStudio, add a component called "OpcUaClient PLC".</w:t>
        <w:br/>
        <w:br/>
        <w:t>4.  **Connect Virtual Commissioning:**  Use the OPC UA Client Smart Component's "SIMIT Connection" option to enable virtual commissioning, which includes switching to RobotStudio.</w:t>
        <w:br/>
        <w:br/>
        <w:t>5.  **Connect Virtual Commissioning to the OPC UA Server:**  Connect the OPC UA Client Smart Component to the OPC UA Server by right-clicking and selecting “Connect”.</w:t>
        <w:br/>
        <w:br/>
        <w:t>6.  **Configure Security:**  Accept the security certificate to establish the connection with the OPC UA Server.</w:t>
        <w:br/>
        <w:br/>
        <w:t>7.  **Map Signals to OPC UA Nodes:**  Use the OPC UA Client Smart Component to map signals from RobotStudio to OPC UA Nodes.</w:t>
        <w:br/>
        <w:br/>
        <w:t>8.  **Configure Station Logic:** In the Station Logic, add a component called "OpcUaClient PLC".</w:t>
        <w:br/>
        <w:br/>
        <w:t>9.  **Map Signals to OPC UA Nodes:** Use the OPC UA Client Smart Component to map signals from RobotStudio to OPC UA Nodes.</w:t>
        <w:br/>
        <w:br/>
        <w:t>10. **Configure OPC UA Nodes and RobotStudio Signals:**  Use the OPC UA Client Smart Component to map the nodes to the robot controller.</w:t>
        <w:br/>
        <w:br/>
        <w:t>11. **Configure OPC UA Server Nodes:**  Use the OPC UA Client Smart Component to map the node to the OPC UA Server.</w:t>
        <w:br/>
        <w:br/>
        <w:t>12. **Set up PLC Project:** Create a PLC project within any simulation environment with an OPC UA server, connect the OPC UA Client Smart Component, and configure the mapping between nodes.</w:t>
        <w:br/>
        <w:br/>
        <w:t>The context emphasizes the OPC UA Client Smart Component as the primary tool for this process.</w:t>
        <w:br/>
        <w:br/>
      </w:r>
    </w:p>
    <w:p>
      <w:r>
        <w:br w:type="page"/>
      </w:r>
    </w:p>
    <w:p>
      <w:pPr>
        <w:pStyle w:val="Heading2"/>
      </w:pPr>
      <w:r>
        <w:t>What are the steps to create and use a custom instruction template in RobotStudio?</w:t>
      </w:r>
    </w:p>
    <w:p>
      <w:pPr>
        <w:pStyle w:val="Heading3"/>
      </w:pPr>
      <w:r>
        <w:t>Gemma3-1b + tfidf + filter</w:t>
      </w:r>
    </w:p>
    <w:p>
      <w:r>
        <w:t>Here’s a breakdown of the steps to create and use a custom instruction template in RobotStudio, based on the provided context:</w:t>
        <w:br/>
        <w:br/>
        <w:t>1.  **Create a Custom Procedure:** Define a procedure that accepts arguments such as `robtarget` and `tooldata` to be used in creating custom instructions.</w:t>
        <w:br/>
        <w:t>2.  **Include Additional Arguments:** Add additional arguments like `wobjdata` to the procedure.</w:t>
        <w:br/>
        <w:t>3.  **Use the Standard Naming Convention:** Follow the naming conventions for arguments and instructions (e.g., `MoveL` implies linear movement).</w:t>
        <w:br/>
        <w:t>4.  **Save the Template File:** Save the procedure as a template file in the `C:\\Users\\&lt;user name&gt;\\Documents\\RobotStudio\\Instruction Templates` directory.</w:t>
        <w:br/>
        <w:t>5.  **Group Instructions:** Organize the instructions into groups according to the process name.</w:t>
        <w:br/>
        <w:t>6.  **Use the Instruction Template Window:** Select the instruction template and click "Add Repeat this step for all instructions."</w:t>
        <w:br/>
        <w:t>7.  **Export the Template File:** Export the template file to share it or use it in the RAPID Path Editor.</w:t>
        <w:br/>
        <w:br/>
        <w:t>**In essence, you’re creating a reusable set of instructions that can be customized for various applications.**</w:t>
        <w:br/>
        <w:br/>
      </w:r>
    </w:p>
    <w:p>
      <w:r>
        <w:br w:type="page"/>
      </w:r>
    </w:p>
    <w:p>
      <w:pPr>
        <w:pStyle w:val="Heading2"/>
      </w:pPr>
      <w:r>
        <w:t>How can you save and load RAPID programs and modules in RobotStudio?</w:t>
      </w:r>
    </w:p>
    <w:p>
      <w:pPr>
        <w:pStyle w:val="Heading3"/>
      </w:pPr>
      <w:r>
        <w:t>Gemma3-1b + tfidf + filter</w:t>
      </w:r>
    </w:p>
    <w:p>
      <w:r>
        <w:t>You can save and load RAPID programs and modules in RobotStudio using the following methods:</w:t>
        <w:br/>
        <w:br/>
        <w:t>1.  **Synchronizing Station Virtual Controller:**  This is the primary method.  It updates the RAPID program with the latest changes in the station, making it available for simulations, saving to files, or copying/loading RobotWare systems.</w:t>
        <w:br/>
        <w:br/>
        <w:t>2.  **Saving Programs to Files on the PC:** You can save a RAPID program to files on your PC.</w:t>
        <w:br/>
        <w:br/>
        <w:t>3.  **Saving Programs to the Controller Disk:**  You can save programs directly to the controller's disk.</w:t>
        <w:br/>
        <w:br/>
        <w:t>4.  **Saving Parameters:**  You can save the parameters of a configuration topic to a configuration file, stored on the PC or network drives.</w:t>
        <w:br/>
        <w:br/>
        <w:t>5.  **Saving System Parameters:**  You can save the system parameters of a configuration topic to a configuration file, stored on the PC.</w:t>
        <w:br/>
        <w:br/>
        <w:t>6.  **Loading Configuration Files:**  You can load configuration files containing the system parameters of a configuration topic into a controller.  The configuration file must be of the same major version as the controller.</w:t>
        <w:br/>
        <w:br/>
        <w:t>7.  **Reloading Instances:** After a controller restart, you can reload instances by selecting "Load Parameters".</w:t>
        <w:br/>
        <w:br/>
        <w:t>8.  **Deleting Instances:**  You can delete instances using the "Delete type" option in the Controller configuration.</w:t>
        <w:br/>
        <w:br/>
        <w:t>9.  **Replacing Instances:**  You can replace existing instances with new ones using the "Load" option.</w:t>
        <w:br/>
        <w:br/>
        <w:t>10. **Selecting Elements to Synchronize:**  You can synchronize elements to RAPID by selecting them from the list.</w:t>
        <w:br/>
        <w:br/>
        <w:t>11. **Right-Clicking Configuration Node:** Right-click the configuration node to select "Load Parameters" or "Save Parameters".</w:t>
        <w:br/>
        <w:br/>
        <w:t>12. **Right-Clicking Configuration Node to Delete:** Right-click the configuration node to delete the option.</w:t>
      </w:r>
    </w:p>
    <w:p>
      <w:r>
        <w:br w:type="page"/>
      </w:r>
    </w:p>
    <w:p>
      <w:pPr>
        <w:pStyle w:val="Heading2"/>
      </w:pPr>
      <w:r>
        <w:t>What is a suitable instruction for linear movement?</w:t>
      </w:r>
    </w:p>
    <w:p>
      <w:pPr>
        <w:pStyle w:val="Heading3"/>
      </w:pPr>
      <w:r>
        <w:t>Gemma3-1b + tfidf + filter</w:t>
      </w:r>
    </w:p>
    <w:p>
      <w:r>
        <w:t>The instruction suitable for linear movement is **TriggC Run the robot (TCP) circularly with an activated trigg condition.**</w:t>
      </w:r>
    </w:p>
    <w:p>
      <w:r>
        <w:br w:type="page"/>
      </w:r>
    </w:p>
    <w:p>
      <w:pPr>
        <w:pStyle w:val="Heading2"/>
      </w:pPr>
      <w:r>
        <w:t>What is the purpose of the AccSet instruction in RAPID programming?</w:t>
      </w:r>
    </w:p>
    <w:p>
      <w:pPr>
        <w:pStyle w:val="Heading3"/>
      </w:pPr>
      <w:r>
        <w:t>Gemma3-1b + tfidf + filter</w:t>
      </w:r>
    </w:p>
    <w:p>
      <w:r>
        <w:t>The AccSet instruction in RAPID programming is used to **reduce the acceleration** of the robot. It’s a mechanism for limiting the robot’s speed.</w:t>
      </w:r>
    </w:p>
    <w:p>
      <w:r>
        <w:br w:type="page"/>
      </w:r>
    </w:p>
    <w:p>
      <w:pPr>
        <w:pStyle w:val="Heading2"/>
      </w:pPr>
      <w:r>
        <w:t>How does the ActEventBuffer instruction affect the execution of robot movements?</w:t>
      </w:r>
    </w:p>
    <w:p>
      <w:pPr>
        <w:pStyle w:val="Heading3"/>
      </w:pPr>
      <w:r>
        <w:t>Gemma3-1b + tfidf + filter</w:t>
      </w:r>
    </w:p>
    <w:p>
      <w:r>
        <w:t>The ActEventBuffer instruction affects the execution of robot movements by:</w:t>
        <w:br/>
        <w:br/>
        <w:t>*   **Waiting until the robot and external axes have reached the stop point (ToPoint).**</w:t>
        <w:br/>
        <w:t>*   **Valid until the robot and external axes has reached the stop point.**</w:t>
        <w:br/>
        <w:t>*   **It can only be used in the main task T_ROB1 MultiMove Basic examples.**</w:t>
        <w:br/>
        <w:t>*   **It will wait until the robot and external axes has reached the stop point.**</w:t>
        <w:br/>
        <w:t>*   **It will wait until the robot and external axes has reached the stop point.**</w:t>
        <w:br/>
        <w:t>*   **It can only be used in the main task T_ROB1 MultiMove Basic examples.**</w:t>
        <w:br/>
        <w:br/>
        <w:t>In essence, it acts as a gate that controls the robot's movement execution until the robot and external axes reach a predefined stopping point.</w:t>
      </w:r>
    </w:p>
    <w:p>
      <w:r>
        <w:br w:type="page"/>
      </w:r>
    </w:p>
    <w:p>
      <w:pPr>
        <w:pStyle w:val="Heading2"/>
      </w:pPr>
      <w:r>
        <w:t>Explain the usage of the AliasCamera instruction.</w:t>
      </w:r>
    </w:p>
    <w:p>
      <w:pPr>
        <w:pStyle w:val="Heading3"/>
      </w:pPr>
      <w:r>
        <w:t>Gemma3-1b + tfidf + filter</w:t>
      </w:r>
    </w:p>
    <w:p>
      <w:r>
        <w:t>The AliasCamera instruction is used to set the alias of a camera in the system. It allows you to assign a name to a camera, which is then used as a reference for the camera’s properties and parameters in subsequent instructions.  Essentially, it provides a name for the camera, making it easier to refer to it later.</w:t>
        <w:br/>
        <w:br/>
        <w:t>Here's a breakdown of its usage:</w:t>
        <w:br/>
        <w:br/>
        <w:t>*   **Setting a Camera Alias:** The AliasCamera instruction lets you assign a name to a camera, which is then used in the subsequent instructions.</w:t>
        <w:br/>
        <w:t>*   **AliasCamera:** The instruction itself is called `AliasCamera` and takes a name as input.</w:t>
        <w:br/>
        <w:t>*   **AliasCamera AliasCamera:**  The AliasCamera instruction is used to define the alias of a camera in the system parameter.</w:t>
        <w:br/>
        <w:t>*   **AliasCamera AliasCamera:** The AliasCamera instruction is used to assign a name to a camera and associate it with a camera.</w:t>
        <w:br/>
        <w:t>*   **AliasCamera AliasCamera:** The AliasCamera instruction is used to define the alias of a camera.</w:t>
        <w:br/>
        <w:br/>
        <w:t>In essence, it's a simple but vital mechanism for organizing and referencing cameras within your robot's control system.</w:t>
      </w:r>
    </w:p>
    <w:p>
      <w:r>
        <w:br w:type="page"/>
      </w:r>
    </w:p>
    <w:p>
      <w:pPr>
        <w:pStyle w:val="Heading2"/>
      </w:pPr>
      <w:r>
        <w:t>What are the arguments required for the Add instruction and what does it do?</w:t>
      </w:r>
    </w:p>
    <w:p>
      <w:pPr>
        <w:pStyle w:val="Heading3"/>
      </w:pPr>
      <w:r>
        <w:t>Gemma3-1b + tfidf + filter</w:t>
      </w:r>
    </w:p>
    <w:p>
      <w:r>
        <w:t>The Add instruction in ABB RAPID is used to add a new variable to a process or a group of variables. It essentially initializes a new variable with a specified value.</w:t>
        <w:br/>
        <w:br/>
        <w:t>Here’s a breakdown of the arguments and what it does:</w:t>
        <w:br/>
        <w:br/>
        <w:t>*   **Variable Name:**  The variable name is required.</w:t>
        <w:br/>
        <w:t>*   **Variable Type:**  The variable must have a defined data type (e.g., integer, float, string, boolean).</w:t>
        <w:br/>
        <w:t>*   **Value:** The variable must have a numerical value that will be assigned to it.</w:t>
        <w:br/>
        <w:t>*   **Optional Parameters (if any):**  The Add instruction may accept optional parameters to further define the variable's behavior. These parameters are defined within the Add instruction itself and determine the variable's scope, data type, and other characteristics.</w:t>
        <w:br/>
        <w:br/>
        <w:t>In essence, it's a fundamental command for creating new variables within a RAPID process, allowing for flexible configuration and control of the robot's operation.</w:t>
      </w:r>
    </w:p>
    <w:p>
      <w:r>
        <w:br w:type="page"/>
      </w:r>
    </w:p>
    <w:p>
      <w:pPr>
        <w:pStyle w:val="Heading2"/>
      </w:pPr>
      <w:r>
        <w:t>Describe the function of the BitClear instruction.</w:t>
      </w:r>
    </w:p>
    <w:p>
      <w:pPr>
        <w:pStyle w:val="Heading3"/>
      </w:pPr>
      <w:r>
        <w:t>Gemma3-1b + tfidf + filter</w:t>
      </w:r>
    </w:p>
    <w:p>
      <w:r>
        <w:t>The BitClear instruction clears a specified bit in a byte or dnum data. It’s a fundamental operation used to set a specific bit to 0 in a data value.</w:t>
      </w:r>
    </w:p>
    <w:p>
      <w:r>
        <w:br w:type="page"/>
      </w:r>
    </w:p>
    <w:p>
      <w:pPr>
        <w:pStyle w:val="Heading2"/>
      </w:pPr>
      <w:r>
        <w:t>How can the BookErrNo instruction be used to handle custom errors in RAPID?</w:t>
      </w:r>
    </w:p>
    <w:p>
      <w:pPr>
        <w:pStyle w:val="Heading3"/>
      </w:pPr>
      <w:r>
        <w:t>Gemma3-1b + tfidf + filter</w:t>
      </w:r>
    </w:p>
    <w:p>
      <w:r>
        <w:t>The BookErrNo instruction can be used to handle custom errors in RAPID by declaring a variable with an initial value of -1. This initial value will be used as a system variable to indicate that an error has occurred. When a system variable is set to -1, it signifies that an error has been encountered.</w:t>
        <w:br/>
        <w:br/>
        <w:t>Here’s a breakdown of how it’s used in the context:</w:t>
        <w:br/>
        <w:br/>
        <w:t>*   **Initialization:** The `VAR errnum ERR_GLUEFLOW := -1;` line initializes the variable `ERR_GLUEFLOW` to -1. This sets the initial value of the error variable to -1, which signifies a RAPID system error.</w:t>
        <w:br/>
        <w:t>*   **Error Handling:** The `IF ERRNO = ERR_GLUEFLOW THEN .. ELSE .. ENDIF` statement checks if the error variable is set to -1. If it is, it means an error has occurred, and the program stops. Otherwise, the program continues.</w:t>
        <w:br/>
        <w:br/>
        <w:t>In essence, BookErrNo provides a mechanism to signal an error condition within the RAPID system, allowing you to handle specific scenarios based on the value of this variable.</w:t>
      </w:r>
    </w:p>
    <w:p>
      <w:r>
        <w:br w:type="page"/>
      </w:r>
    </w:p>
    <w:p>
      <w:pPr>
        <w:pStyle w:val="Heading2"/>
      </w:pPr>
      <w:r>
        <w:t>What is the difference between ConfJ and ConfL instructions?</w:t>
      </w:r>
    </w:p>
    <w:p>
      <w:pPr>
        <w:pStyle w:val="Heading3"/>
      </w:pPr>
      <w:r>
        <w:t>Gemma3-1b + tfidf + filter</w:t>
      </w:r>
    </w:p>
    <w:p>
      <w:r>
        <w:t>According to the provided context, here’s the difference between ConfJ and ConfL:</w:t>
        <w:br/>
        <w:br/>
        <w:t>*   **ConfJ** is used for the next executed movement instruction until a new ConfL is triggered. It focuses on the execution of the movement, while ConfL is more about the configuration monitoring and handling.</w:t>
        <w:br/>
        <w:br/>
        <w:t>*   **ConfL** monitors the configuration during linear movement, and is used when the configuration is active. It's a monitoring mechanism.</w:t>
      </w:r>
    </w:p>
    <w:p>
      <w:r>
        <w:br w:type="page"/>
      </w:r>
    </w:p>
    <w:p>
      <w:pPr>
        <w:pStyle w:val="Heading2"/>
      </w:pPr>
      <w:r>
        <w:t>How does the ContactL instruction work and what is its primary use?</w:t>
      </w:r>
    </w:p>
    <w:p>
      <w:pPr>
        <w:pStyle w:val="Heading3"/>
      </w:pPr>
      <w:r>
        <w:t>Gemma3-1b + tfidf + filter</w:t>
      </w:r>
    </w:p>
    <w:p>
      <w:r>
        <w:t>The ContactL instruction is used to set the desired torque level for a contactL. It’s a command to set the torque level for a contact l. It’s a fundamental instruction in the T_ROB1 MultiMove task, and it’s recommended to first test with a slow speed, &lt; 100.  It’s used to control the robot's movement and ensure it reaches the desired position.</w:t>
      </w:r>
    </w:p>
    <w:p>
      <w:r>
        <w:br w:type="page"/>
      </w:r>
    </w:p>
    <w:p>
      <w:pPr>
        <w:pStyle w:val="Heading2"/>
      </w:pPr>
      <w:r>
        <w:t>Explain the purpose of the CorrCon and CorrDiscon instructions.</w:t>
      </w:r>
    </w:p>
    <w:p>
      <w:pPr>
        <w:pStyle w:val="Heading3"/>
      </w:pPr>
      <w:r>
        <w:t>Gemma3-1b + tfidf + filter</w:t>
      </w:r>
    </w:p>
    <w:p>
      <w:r>
        <w:t>The CorrCon and CorrDiscon instructions are used to remove all correction generators from a robot’s system. They allow you to clear out all connected correction generators and ensure that no correction data remains.</w:t>
        <w:br/>
        <w:br/>
        <w:t>Here’s a breakdown of their purpose:</w:t>
        <w:br/>
        <w:br/>
        <w:t>*   **CorrCon:** Removes all connected correction generators.</w:t>
        <w:br/>
        <w:t>*   **CorrDiscon:** Disconnects from a correction generator.</w:t>
        <w:br/>
        <w:br/>
        <w:t>Essentially, they act as a mechanism to ensure a clean and consistent state for the robot, removing any leftover correction data.</w:t>
      </w:r>
    </w:p>
    <w:p>
      <w:r>
        <w:br w:type="page"/>
      </w:r>
    </w:p>
    <w:p>
      <w:pPr>
        <w:pStyle w:val="Heading2"/>
      </w:pPr>
      <w:r>
        <w:t>What does the DeactUnit instruction do and when should it be used?</w:t>
      </w:r>
    </w:p>
    <w:p>
      <w:pPr>
        <w:pStyle w:val="Heading3"/>
      </w:pPr>
      <w:r>
        <w:t>Gemma3-1b + tfidf + filter</w:t>
      </w:r>
    </w:p>
    <w:p>
      <w:r>
        <w:t>The DeactUnit instruction deactivates a mechanical unit. It’s used when you want to stop the robot’s action, effectively turning it off. It’s a crucial part of the DeactEventBuffer workflow.</w:t>
      </w:r>
    </w:p>
    <w:p>
      <w:r>
        <w:br w:type="page"/>
      </w:r>
    </w:p>
    <w:p>
      <w:pPr>
        <w:pStyle w:val="Heading2"/>
      </w:pPr>
      <w:r>
        <w:t>Describe the process and arguments for the EOffsOn instruction.</w:t>
      </w:r>
    </w:p>
    <w:p>
      <w:pPr>
        <w:pStyle w:val="Heading3"/>
      </w:pPr>
      <w:r>
        <w:t>Gemma3-1b + tfidf + filter</w:t>
      </w:r>
    </w:p>
    <w:p>
      <w:r>
        <w:t>Okay, here’s a description of the EOffsOn instruction, based solely on the provided context:</w:t>
        <w:br/>
        <w:br/>
        <w:t>**Description of the EOffsOn Instruction**</w:t>
        <w:br/>
        <w:br/>
        <w:t>The EOffsOn instruction is used to activate offsets for external axes. It’s a key part of the robot’s program control, enabling the robot to move in different directions beyond the primary axes.</w:t>
        <w:br/>
        <w:br/>
        <w:t>**Arguments:**</w:t>
        <w:br/>
        <w:br/>
        <w:t>*   **ExeP:** This argument specifies the *ExeP* (Extended Point) value. It’s used to activate an offset for additional axes.</w:t>
        <w:br/>
        <w:t>*   **ProgPoint:** This argument specifies the *ProgPoint* (Program Point) value. It represents the original position of the axes at the time of programming.</w:t>
        <w:br/>
        <w:t>*   **ExecPoint:** This argument specifies the *ExecPoint* (Execution Point) value. It represents the current position of the axes at the time the instruction is executed.</w:t>
        <w:br/>
        <w:t>*   **EOffsOn:** This is the core argument – it directly activates the specified offset for external axes.</w:t>
        <w:br/>
        <w:br/>
        <w:t>**Process:**</w:t>
        <w:br/>
        <w:br/>
        <w:t>1.  **Offset Activation:** The instruction activates an offset for external axes. This is primarily done by setting the `ExeP` and `ProgPoint` to different values.</w:t>
        <w:br/>
        <w:t>2.  **Axis-Specific Calculation:** The value of the `EOffsOn` argument is dynamically calculated based on the difference between the `ExecPoint` and `ProgPoint` values.</w:t>
        <w:br/>
        <w:t>3.  **Offset Application:** The calculated offset is then applied to the robot's movement. It’s crucial to note that this offset is used to modify the robot’s trajectory and behavior, particularly when moving to locations beyond the primary axis axes.</w:t>
        <w:br/>
        <w:br/>
        <w:t>**In essence, EOffsOn enables the robot to move in directions not directly controlled by its primary axes.**</w:t>
      </w:r>
    </w:p>
    <w:p>
      <w:r>
        <w:br w:type="page"/>
      </w:r>
    </w:p>
    <w:p>
      <w:pPr>
        <w:pStyle w:val="Heading2"/>
      </w:pPr>
      <w:r>
        <w:t>What is the significance of the MoveL instruction in RAPID programming?</w:t>
      </w:r>
    </w:p>
    <w:p>
      <w:pPr>
        <w:pStyle w:val="Heading3"/>
      </w:pPr>
      <w:r>
        <w:t>Gemma3-1b + tfidf + filter</w:t>
      </w:r>
    </w:p>
    <w:p>
      <w:r>
        <w:t>In RAPID programming, the MoveL instruction is a fundamental instruction used for executing a specific sequence of operations – essentially, it initiates the program’s execution path. It’s a core element of the RAPID procedure program.</w:t>
      </w:r>
    </w:p>
    <w:p>
      <w:r>
        <w:br w:type="page"/>
      </w:r>
    </w:p>
    <w:p>
      <w:pPr>
        <w:pStyle w:val="Heading2"/>
      </w:pPr>
      <w:r>
        <w:t>How does the PDispOn instruction affect robot movements?</w:t>
      </w:r>
    </w:p>
    <w:p>
      <w:pPr>
        <w:pStyle w:val="Heading3"/>
      </w:pPr>
      <w:r>
        <w:t>Gemma3-1b + tfidf + filter</w:t>
      </w:r>
    </w:p>
    <w:p>
      <w:r>
        <w:t>The PDispOn instruction is used to activate program displacement, which is a fundamental instruction in ABB Robotics R&amp;D systems. It’s used to reset the program displacement coordinate system, ensuring that all programmed positions are related to the object coordinate system. It’s primarily used for:</w:t>
        <w:br/>
        <w:br/>
        <w:t>*   **Initialization:** When a program displacement is defined, it’s reset.</w:t>
        <w:br/>
        <w:t>*   **Parallel Displacement:** It’s used to calculate the difference between positions, crucial for parallel movement patterns.</w:t>
        <w:br/>
        <w:t>*   **Starting/Restarting:** It’s used to start and restart programs, including setting up the initial position.</w:t>
        <w:br/>
        <w:t>*   **Movement Pattern Repetition:** It’s used to repeat a series of movements.</w:t>
        <w:br/>
        <w:t>*   **Synchronization:** It is used to synchronize the position of a robot with a predefined position and to control the process, typically by triggering wait times or time events.</w:t>
        <w:br/>
        <w:br/>
        <w:t>In essence, PDispOn is a core instruction for controlling and managing robot movements and behavior, particularly through parallel and repetitive movements.</w:t>
      </w:r>
    </w:p>
    <w:p>
      <w:r>
        <w:br w:type="page"/>
      </w:r>
    </w:p>
    <w:p>
      <w:pPr>
        <w:pStyle w:val="Heading2"/>
      </w:pPr>
      <w:r>
        <w:t>Explain the usage and importance of the WaitLoad instruction.</w:t>
      </w:r>
    </w:p>
    <w:p>
      <w:pPr>
        <w:pStyle w:val="Heading3"/>
      </w:pPr>
      <w:r>
        <w:t>Gemma3-1b + tfidf + filter</w:t>
      </w:r>
    </w:p>
    <w:p>
      <w:r>
        <w:t>Okay, let's break down the `WaitLoad` instruction and its role within the provided code snippet.</w:t>
        <w:br/>
        <w:br/>
        <w:t>**What is `WaitLoad`?**</w:t>
        <w:br/>
        <w:br/>
        <w:t>The `WaitLoad` instruction is a crucial part of the code's logic for managing module loading, particularly in a scenario where modules are loaded in different modes (Dynamic vs. Static). It acts as a *delay* or *pause* mechanism that lets the system wait until a specific module is fully loaded before proceeding.</w:t>
        <w:br/>
        <w:br/>
        <w:t>**How it Works**</w:t>
        <w:br/>
        <w:br/>
        <w:t>1. **The Goal:**  The `WaitLoad` instruction's primary purpose is to ensure that a module (like DOOR1.MOD or DOOR2.MOD) is completely loaded before the next operation is attempted. This is vital because loading modules in parallel can lead to unexpected issues.</w:t>
        <w:br/>
        <w:br/>
        <w:t>2. **The Mechanism:** The `WaitLoad` instruction *immediately* stops execution of the current process (the code running this snippet) and waits until the module it's being loaded is finished.  It's a pause that doesn't involve any data transfer.</w:t>
        <w:br/>
        <w:br/>
        <w:t>3. **The `WaitLoad` Command's Purpose**</w:t>
        <w:br/>
        <w:t xml:space="preserve">   The `WaitLoad` command is primarily designed for loading modules in *dynamic mode*.  It allows the system to handle multiple modules simultaneously without a race condition – the situation where two or more modules try to access the same data at the same time, leading to data corruption.</w:t>
        <w:br/>
        <w:br/>
        <w:t>**Importance in the Code**</w:t>
        <w:br/>
        <w:br/>
        <w:t>* **Modular Load Management:** The `WaitLoad` instruction is fundamental to the code's structure. It orchestrates the loading of modules in a way that prevents conflicts and ensures a consistent execution flow.</w:t>
        <w:br/>
        <w:t>* **Synchronization:** It provides synchronization between the code and the module loading process.  The code doesn't blindly proceed to the next step until the module is ready.</w:t>
        <w:br/>
        <w:t>* **Preventing Errors:** Without this, multiple modules could attempt to load simultaneously, potentially causing conflicts and errors.  The `WaitLoad` instruction effectively safeguards against these conflicts.</w:t>
        <w:br/>
        <w:br/>
        <w:t>**In essence, `WaitLoad` is a safety net for modular module loading, ensuring that operations are performed sequentially and reliably.**</w:t>
        <w:br/>
        <w:br/>
        <w:t>**Context from the Example**</w:t>
        <w:br/>
        <w:br/>
        <w:t>The snippet demonstrates this well:</w:t>
        <w:br/>
        <w:br/>
        <w:t>*   `WaitLoad \\UnloadPath:="HOME:" \\File:= "DOORDIR/DOOR1.MOD", load1;` -  This line shows that `WaitLoad` is used to wait for the `DOOR1.MOD` module to load *before* the code continues with the next loading process.</w:t>
        <w:br/>
        <w:br/>
        <w:t>Let me know if you'd like a more detailed explanation of any specific aspect of `WaitLoad` or how it's employed in the larger program!</w:t>
      </w:r>
    </w:p>
    <w:p>
      <w:r>
        <w:br w:type="page"/>
      </w:r>
    </w:p>
    <w:p>
      <w:pPr>
        <w:pStyle w:val="Heading2"/>
      </w:pPr>
      <w:r>
        <w:t>What are the limitations of the CapL instruction and how can errors be handled?</w:t>
      </w:r>
    </w:p>
    <w:p>
      <w:pPr>
        <w:pStyle w:val="Heading3"/>
      </w:pPr>
      <w:r>
        <w:t>Gemma3-1b + tfidf + filter</w:t>
      </w:r>
    </w:p>
    <w:p>
      <w:r>
        <w:t>According to the provided context, the limitations of the CapL instruction are:</w:t>
        <w:br/>
        <w:br/>
        <w:t>*   **Too Short distance between equidistant events:** The system can run out of event resources if the path is long compared to the event distance.</w:t>
        <w:br/>
        <w:t>*   **CapInitSupervision Syntax:** The CapInitSupervision syntax is required.</w:t>
        <w:br/>
        <w:br/>
        <w:t>Regarding error handling, the context states:</w:t>
        <w:br/>
        <w:br/>
        <w:t>*   **Error Handling:** There are several different types of errors that can be handled in the error handler for the CapC CapL supervision errors.</w:t>
        <w:br/>
        <w:t>*   **Recoverable Errors:** There are recoverable errors generated and can be handled in an error handler.</w:t>
        <w:br/>
        <w:t>*   **CAP_XX CapGetFailSigs Supervision errors:**  If one of the signals that is supposed to be supervised does not have the correct value, or if it changes value during supervision, the system variable ERRNO is reported.</w:t>
        <w:br/>
        <w:t>*   **CAP_MOV_WATCHDOG Movestart_timer CapL:** If anything abnormal is detected, program execution will stop.</w:t>
        <w:br/>
        <w:t>*   **Error Messages:** There are error messages with CAP_XX CapGetFailSigs Supervision errors.</w:t>
        <w:br/>
        <w:br/>
      </w:r>
    </w:p>
    <w:p>
      <w:r>
        <w:br w:type="page"/>
      </w:r>
    </w:p>
    <w:p>
      <w:pPr>
        <w:pStyle w:val="Heading2"/>
      </w:pPr>
      <w:r>
        <w:t>What is the purpose of the RAPID programming language as described in the document?</w:t>
      </w:r>
    </w:p>
    <w:p>
      <w:pPr>
        <w:pStyle w:val="Heading3"/>
      </w:pPr>
      <w:r>
        <w:t>Gemma3-1b + tfidf + filter</w:t>
      </w:r>
    </w:p>
    <w:p>
      <w:r>
        <w:t>According to the context, the purpose of the RAPID programming language is to allow the implementation of application-specific logic, such as running RAPID programs, opening a gripper, processing logic or calculating. It’s designed to enable the implementation of application-specific steps within the RAPID program.</w:t>
      </w:r>
    </w:p>
    <w:p>
      <w:r>
        <w:br w:type="page"/>
      </w:r>
    </w:p>
    <w:p>
      <w:pPr>
        <w:pStyle w:val="Heading2"/>
      </w:pPr>
      <w:r>
        <w:t>How are instructions and functions represented in RAPID syntax?</w:t>
      </w:r>
    </w:p>
    <w:p>
      <w:pPr>
        <w:pStyle w:val="Heading3"/>
      </w:pPr>
      <w:r>
        <w:t>Gemma3-1b + tfidf + filter</w:t>
      </w:r>
    </w:p>
    <w:p>
      <w:r>
        <w:t>In RAPID syntax, instructions and functions are described using both simplified syntax and formal syntax. The manual specifies that certain control words that are masked in the FlexPendant display are printed, for example words indicating the start and end of a routine.</w:t>
      </w:r>
    </w:p>
    <w:p>
      <w:r>
        <w:br w:type="page"/>
      </w:r>
    </w:p>
    <w:p>
      <w:pPr>
        <w:pStyle w:val="Heading2"/>
      </w:pPr>
      <w:r>
        <w:t>What are the three types of routines in RAPID, and how do they differ?</w:t>
      </w:r>
    </w:p>
    <w:p>
      <w:pPr>
        <w:pStyle w:val="Heading3"/>
      </w:pPr>
      <w:r>
        <w:t>Gemma3-1b + tfidf + filter</w:t>
      </w:r>
    </w:p>
    <w:p>
      <w:r>
        <w:t>According to the provided context, there are three types of routines in RAPID:</w:t>
        <w:br/>
        <w:br/>
        <w:t>1.  **Procedures:** Used as subprograms.</w:t>
        <w:br/>
        <w:t>2.  **Functions:** Return a value of a specific type.</w:t>
        <w:br/>
        <w:t>3.  **Trap routines:** Provide a means of responding to interrupts.</w:t>
        <w:br/>
        <w:br/>
        <w:t>They differ in their purpose – procedures are for execution, functions return values, and trap routines respond to interrupts.</w:t>
      </w:r>
    </w:p>
    <w:p>
      <w:r>
        <w:br w:type="page"/>
      </w:r>
    </w:p>
    <w:p>
      <w:pPr>
        <w:pStyle w:val="Heading2"/>
      </w:pPr>
      <w:r>
        <w:t>Explain the concept of 'modules' in RAPID programming. What are the differences between program modules and system modules?</w:t>
      </w:r>
    </w:p>
    <w:p>
      <w:pPr>
        <w:pStyle w:val="Heading3"/>
      </w:pPr>
      <w:r>
        <w:t>Gemma3-1b + tfidf + filter</w:t>
      </w:r>
    </w:p>
    <w:p>
      <w:r>
        <w:t>In RAPID programming, ‘modules’ are fundamental building blocks that encapsulate a set of functionalities, data, and logic. They provide a structured way to organize and reuse code, making your programs more manageable and adaptable.</w:t>
        <w:br/>
        <w:br/>
        <w:t>Here’s a breakdown of the concept:</w:t>
        <w:br/>
        <w:br/>
        <w:t>*   **What are Modules?** Modules are logical units of code, typically organized around a specific function or set of functions. They're designed to be reusable across multiple tasks or applications.  Think of them as miniature programs within your larger application.</w:t>
        <w:br/>
        <w:br/>
        <w:t>*   **Program Modules vs. System Modules:**</w:t>
        <w:br/>
        <w:br/>
        <w:t xml:space="preserve">    *   **Program Modules:** These are the most common type and are specifically designed for the *processing* of data. They focus on tasks like reading, writing, manipulating, and displaying data. They are typically used for tasks like data conversion, calculations, or creating visualizations. They are called `program modules` because they are built for processing data.</w:t>
        <w:br/>
        <w:br/>
        <w:t xml:space="preserve">    *   **System Modules:** These are used for system-level tasks, like managing hardware, providing input/output functionality, or handling events. They’re often used in conjunction with other modules to control the overall operation of the robot or system.</w:t>
        <w:br/>
        <w:br/>
        <w:t>**In essence:** Program modules are focused on the *processing* aspect, while system modules are focused on the *control* aspect of the robot.</w:t>
        <w:br/>
        <w:br/>
        <w:t>Do you have any further questions about modules or RAPID concepts?</w:t>
      </w:r>
    </w:p>
    <w:p>
      <w:r>
        <w:br w:type="page"/>
      </w:r>
    </w:p>
    <w:p>
      <w:pPr>
        <w:pStyle w:val="Heading2"/>
      </w:pPr>
      <w:r>
        <w:t>Describe the role and structure of data declarations in RAPID. What are the different kinds of data that can be declared?</w:t>
      </w:r>
    </w:p>
    <w:p>
      <w:pPr>
        <w:pStyle w:val="Heading3"/>
      </w:pPr>
      <w:r>
        <w:t>Gemma3-1b + tfidf + filter</w:t>
      </w:r>
    </w:p>
    <w:p>
      <w:r>
        <w:t>Okay, here’s a description of data declarations in RAPID, based solely on the provided context:</w:t>
        <w:br/>
        <w:br/>
        <w:t>**Role and Structure of Data Declarations:**</w:t>
        <w:br/>
        <w:br/>
        <w:t>Data declarations in RAPID are fundamental to managing data within the system. They act as placeholders for data, allowing you to define and associate data types with specific values.  They are crucial for proper data management and avoiding errors.</w:t>
        <w:br/>
        <w:br/>
        <w:t>**Different Kinds of Data That Can Be Declared:**</w:t>
        <w:br/>
        <w:br/>
        <w:t>The context outlines several types of data that can be declared:</w:t>
        <w:br/>
        <w:br/>
        <w:t>*   **Constant Data:** Represents static values that can only be assigned a new value manually.  A constant is a "persistent" variable.</w:t>
        <w:br/>
        <w:t>*   **Variable Data:**  Data that can be assigned new values during program execution.</w:t>
        <w:br/>
        <w:t>*   **Data Types:** These are fundamental categories of data that are defined by the RAPID system.</w:t>
        <w:br/>
        <w:t>*   **Data Types:**  The context describes various data types, including atomic, num record, aggregate data types, and non-value data types. They are defined by their characteristics.</w:t>
        <w:br/>
        <w:t>*   **Data Values:**  The data types listed describe the possible values that each data type can hold.</w:t>
        <w:br/>
        <w:br/>
        <w:t>**In essence, the data declaration system is a structured way to organize and manage data within RAPID, providing clear definitions for both the data itself and its associated values.**</w:t>
        <w:br/>
        <w:br/>
        <w:t>Let me know if you would like me to elaborate on any specific aspect of this!</w:t>
      </w:r>
    </w:p>
    <w:p>
      <w:r>
        <w:br w:type="page"/>
      </w:r>
    </w:p>
    <w:p>
      <w:pPr>
        <w:pStyle w:val="Heading2"/>
      </w:pPr>
      <w:r>
        <w:t>What is the significance of the tool center point (TCP) in robot programming, and how is it defined?</w:t>
      </w:r>
    </w:p>
    <w:p>
      <w:pPr>
        <w:pStyle w:val="Heading3"/>
      </w:pPr>
      <w:r>
        <w:t>Gemma3-1b + tfidf + filter</w:t>
      </w:r>
    </w:p>
    <w:p>
      <w:r>
        <w:t>The tool center point (TCP) is the center point of the robot's positioning system, and it’s defined as the point in relation to which robot’s positioning is defined. It’s the center point of the tool coordinate system that defines the position and orientation of the tool.</w:t>
      </w:r>
    </w:p>
    <w:p>
      <w:r>
        <w:br w:type="page"/>
      </w:r>
    </w:p>
    <w:p>
      <w:pPr>
        <w:pStyle w:val="Heading2"/>
      </w:pPr>
      <w:r>
        <w:t>How does RAPID handle motion instructions, and what are the different types of interpolation methods available?</w:t>
      </w:r>
    </w:p>
    <w:p>
      <w:pPr>
        <w:pStyle w:val="Heading3"/>
      </w:pPr>
      <w:r>
        <w:t>Gemma3-1b + tfidf + filter</w:t>
      </w:r>
    </w:p>
    <w:p>
      <w:r>
        <w:t>Here’s a breakdown of how RAPID handles motion instructions and the interpolation methods available, based on the provided context:</w:t>
        <w:br/>
        <w:br/>
        <w:t>**RAPID Motion Instructions:**</w:t>
        <w:br/>
        <w:br/>
        <w:t>*   RAPID uses velocities of the orientation and additional axes to limit the speed, particularly when small or no TCP-movements are made.</w:t>
        <w:br/>
        <w:t>*   It’s designed to prevent overheating when the robot stops due to this limitation.</w:t>
        <w:br/>
        <w:br/>
        <w:t>**Interpolation Methods:**</w:t>
        <w:br/>
        <w:br/>
        <w:t>*   RAPID offers several interpolation methods:</w:t>
        <w:br/>
        <w:t xml:space="preserve">    *   **Linear Interpolation:**  Used between two points as the robot follows the closest path.</w:t>
        <w:br/>
        <w:t xml:space="preserve">    *   **Singularities:**  Used for moving tool center points to another location within its working space.</w:t>
        <w:br/>
        <w:t xml:space="preserve">    *   **Joint Interpolation:**  Used for interpolating joint movements.</w:t>
        <w:br/>
        <w:t xml:space="preserve">    *   **Corner Paths:**  Generated when the interpolation method changes. These are crucial for smoothing transitions and providing a consistent path.</w:t>
        <w:br/>
        <w:t xml:space="preserve">    *   **Other Interpolation Methods:**  Also available for changing coordinate systems, interpolation buffers, and other scenarios.</w:t>
        <w:br/>
        <w:br/>
        <w:t>Let me know if you'd like more detail on any of these points!</w:t>
      </w:r>
    </w:p>
    <w:p>
      <w:r>
        <w:br w:type="page"/>
      </w:r>
    </w:p>
    <w:p>
      <w:pPr>
        <w:pStyle w:val="Heading2"/>
      </w:pPr>
      <w:r>
        <w:t>What are World Zones, and how are they used in RAPID programming to enhance robot safety and functionality?</w:t>
      </w:r>
    </w:p>
    <w:p>
      <w:pPr>
        <w:pStyle w:val="Heading3"/>
      </w:pPr>
      <w:r>
        <w:t>Gemma3-1b + tfidf + filter</w:t>
      </w:r>
    </w:p>
    <w:p>
      <w:r>
        <w:t>World Zones are defined in the world coordinate system – specifically, they are defined in the world coordinate system. They are used to indicate the tool center point is in a specific part of the working area. They are used to limit the working area of the robot to avoid collision with the tool, to make a common work area for two robots available to only one robot at a time, and to define joint boundaries.</w:t>
        <w:br/>
        <w:br/>
        <w:t>In RAPID programming, World Zones are utilized to enhance robot safety and functionality through several key aspects:</w:t>
        <w:br/>
        <w:br/>
        <w:t>*   **Collision Avoidance:** They are used to indicate potential collision risks by defining a boundary of the robot’s operational area.</w:t>
        <w:br/>
        <w:t>*   **Work Area Control:** They allow for the establishment of shared work areas for two robots, preventing collisions by supervising the robot's movement.</w:t>
        <w:br/>
        <w:t>*   **Joint Boundaries:** They are used to define the boundaries of the robot's operational area, ensuring that the robot cannot move outside of these boundaries.</w:t>
        <w:br/>
        <w:t>*   **Acceleration Limits:** The acceleration and speed of the robot are controlled by the path planner, ensuring that the robot’s acceleration remains within defined limits, preventing excessive movements and maintaining optimal cycle times.</w:t>
        <w:br/>
        <w:t>*   **Dynamic Model:**  RAPID uses a complete dynamic model of the robot arms, including user-defined loads, to optimize acceleration and control, ensuring optimal cycle times.</w:t>
      </w:r>
    </w:p>
    <w:p>
      <w:r>
        <w:br w:type="page"/>
      </w:r>
    </w:p>
    <w:p>
      <w:pPr>
        <w:pStyle w:val="Heading2"/>
      </w:pPr>
      <w:r>
        <w:t>Explain the concept of 'soft servo' in RAPID. How does it affect the robot's movement?</w:t>
      </w:r>
    </w:p>
    <w:p>
      <w:pPr>
        <w:pStyle w:val="Heading3"/>
      </w:pPr>
      <w:r>
        <w:t>Gemma3-1b + tfidf + filter</w:t>
      </w:r>
    </w:p>
    <w:p>
      <w:r>
        <w:t>Okay, here's the answer to your question, based solely on the provided context:</w:t>
        <w:br/>
        <w:br/>
        <w:t>In RAPID, a soft servo is a type of servo that engages more slowly (longer ramp) than a standard servo. It's activated at a value specified for the current axis, and its behavior is controlled by a parameter called ‘Softness’.  Essentially, it provides a more gradual and controlled movement than a hard servo.</w:t>
        <w:br/>
        <w:br/>
        <w:t>**How it affects the robot's movement:**</w:t>
        <w:br/>
        <w:br/>
        <w:t>The soft servo's behavior is designed to achieve a smoother and more adaptable movement. It’s used for tasks where precise control during the initial engagement of the servo is important.  When a soft servo is activated, the robot's movement is controlled by the ‘Softness’ value, and the servo’s engagement is slowed down, leading to a less abrupt and more gradual response.</w:t>
        <w:br/>
        <w:br/>
        <w:t>**In essence, it’s a way to modulate the servo’s responsiveness, providing a more controlled and predictable movement pattern.**</w:t>
        <w:br/>
        <w:br/>
        <w:t>Do you want me to elaborate on any specific aspect of this, like the `Softness` parameter or how it's used in examples?</w:t>
      </w:r>
    </w:p>
    <w:p>
      <w:r>
        <w:br w:type="page"/>
      </w:r>
    </w:p>
    <w:p>
      <w:pPr>
        <w:pStyle w:val="Heading2"/>
      </w:pPr>
      <w:r>
        <w:t>What is the purpose of the 'UNDO' handler in RAPID routines, and when is it executed?</w:t>
      </w:r>
    </w:p>
    <w:p>
      <w:pPr>
        <w:pStyle w:val="Heading3"/>
      </w:pPr>
      <w:r>
        <w:t>Gemma3-1b + tfidf + filter</w:t>
      </w:r>
    </w:p>
    <w:p>
      <w:r>
        <w:t>The `UNDO` handler in RAPID routines is designed to allow the user to recover from errors that occur during execution, providing a mechanism to undo previous actions. It’s executed when an error occurs in a routine that does not contain an error handler or when the end of the error handler is reached.</w:t>
      </w:r>
    </w:p>
    <w:p>
      <w:r>
        <w:br w:type="page"/>
      </w:r>
    </w:p>
    <w:p>
      <w:pPr>
        <w:pStyle w:val="Heading2"/>
      </w:pPr>
      <w:r>
        <w:t>How does RAPID manage error recovery, and what instructions are used to handle errors within a program?</w:t>
      </w:r>
    </w:p>
    <w:p>
      <w:pPr>
        <w:pStyle w:val="Heading3"/>
      </w:pPr>
      <w:r>
        <w:t>Gemma3-1b + tfidf + filter</w:t>
      </w:r>
    </w:p>
    <w:p>
      <w:r>
        <w:t>According to the provided context, RAPID handles error recovery through the following:</w:t>
        <w:br/>
        <w:br/>
        <w:t>*   **Error Handler:** RAPID has an internal error handler that is called when an error occurs.</w:t>
        <w:br/>
        <w:t>*   **Instructions to Handle Errors:** The context outlines several instructions to handle errors:</w:t>
        <w:br/>
        <w:t xml:space="preserve">    *   **`RAISE`**: This instruction is used to create an error situation from within the program.</w:t>
        <w:br/>
        <w:t xml:space="preserve">    *   **`RETRY`**: This instruction is used to retry an instruction if an error occurs.</w:t>
        <w:br/>
        <w:t xml:space="preserve">    *   **`RETURN`**: Returning from a routine after an error, which allows the program to continue execution.</w:t>
        <w:br/>
        <w:t xml:space="preserve">    *   **`Raising`**: This instruction creates a new system error number.</w:t>
        <w:br/>
        <w:br/>
        <w:t>The context also mentions that if no values can be read from the track sensor, the system variable ERRNO is set. This is a key part of the error handling process.</w:t>
        <w:br/>
        <w:br/>
      </w:r>
    </w:p>
    <w:p>
      <w:r>
        <w:br w:type="page"/>
      </w:r>
    </w:p>
    <w:p>
      <w:pPr>
        <w:pStyle w:val="Heading2"/>
      </w:pPr>
      <w:r>
        <w:t>Describe the process and importance of calibration in RAPID programming. What types of calibration methods are mentioned?</w:t>
      </w:r>
    </w:p>
    <w:p>
      <w:pPr>
        <w:pStyle w:val="Heading3"/>
      </w:pPr>
      <w:r>
        <w:t>Gemma3-1b + tfidf + filter</w:t>
      </w:r>
    </w:p>
    <w:p>
      <w:r>
        <w:t>Okay, here’s a response to your question, based solely on the provided context:</w:t>
        <w:br/>
        <w:br/>
        <w:t>**Describe the process and importance of calibration in RAPID programming.**</w:t>
        <w:br/>
        <w:br/>
        <w:t>According to the context, calibration is a crucial process in RAPID programming that involves setting the correct values for parameters within the robot’s system. This ensures the robot’s movements and behavior are precisely controlled and consistent.  Specifically, calibration is used to:</w:t>
        <w:br/>
        <w:br/>
        <w:t>*   **Improve Plate Thickness Detection:**  The context emphasizes that calibration is necessary to improve the detection of plate thickness. This is achieved through more precise measurement points, leading to better plate thickness analysis.</w:t>
        <w:br/>
        <w:t>*   **Enable Faster Calibration:**  The context highlights the importance of calibration as a means to speed up the calibration process. This is done by setting the calibration force high.</w:t>
        <w:br/>
        <w:t>*   **Ensure Calibration Force High:** Calibration Force High is the default value, and it’s the core mechanism to achieve this.</w:t>
        <w:br/>
        <w:br/>
        <w:t>**Types of Calibration Methods Mentioned:**</w:t>
        <w:br/>
        <w:br/>
        <w:t>The provided text details several types of calibration methods:</w:t>
        <w:br/>
        <w:br/>
        <w:t>1.  **Calibration Mode Allowed Values:**  This allows for setting integer values between 2 and 10.</w:t>
        <w:br/>
        <w:t>2.  **Calibration Force High:**  This is the default value and is used to make the robot respond to high force.</w:t>
        <w:br/>
        <w:t>3.  **Calibration after Tool Change:** This specifies that calibration is performed after a tool change, ensuring correct behavior with a tool being used.</w:t>
        <w:br/>
        <w:t>4.  **Calibration after Tip Change:** This similarly states that calibration is performed after a tip change.</w:t>
        <w:br/>
        <w:t>5.  **Calibration after Tip Wear:** This specifies that calibration is performed after the tip wear has happened.</w:t>
        <w:br/>
        <w:t>6.  **Calibration after Tip Wear:**  This specifies that calibration is performed after the tip wear has happened.</w:t>
        <w:br/>
        <w:t>7.  **Calibration after Tip Change:** This specifies that calibration is performed after the tip change.</w:t>
        <w:br/>
        <w:t>8.  **Calibration after tip wear:** This specifies that calibration is performed after the tip wear has happened.</w:t>
        <w:br/>
        <w:br/>
        <w:t>Essentially, the context emphasizes that calibration is a continuous process, with different stages that ensure accurate and consistent robot operation.</w:t>
        <w:br/>
        <w:br/>
        <w:t>Do you have any specific aspect you’d like me to elaborate on or further explore?</w:t>
      </w:r>
    </w:p>
    <w:p>
      <w:r>
        <w:br w:type="page"/>
      </w:r>
    </w:p>
    <w:p>
      <w:pPr>
        <w:pStyle w:val="Heading2"/>
      </w:pPr>
      <w:r>
        <w:t>What are the key features of multitasking in RAPID, and how does it benefit robot programming?</w:t>
      </w:r>
    </w:p>
    <w:p>
      <w:pPr>
        <w:pStyle w:val="Heading3"/>
      </w:pPr>
      <w:r>
        <w:t>Gemma3-1b + tfidf + filter</w:t>
      </w:r>
    </w:p>
    <w:p>
      <w:r>
        <w:t>Okay, here’s the answer to your question, based solely on the provided context:</w:t>
        <w:br/>
        <w:br/>
        <w:t>**Key Features of Multitasking in RAPID:**</w:t>
        <w:br/>
        <w:br/>
        <w:t>The provided text details that RAPID’s advanced offline programming features allow for the creation of systems with multiple robot controllers, which includes:</w:t>
        <w:br/>
        <w:br/>
        <w:t>*   **Graphical programming:** Allows for the creation of the robot controllers through a screen maker.</w:t>
        <w:br/>
        <w:t>*   **MultiMove Systems:** Enables the creation of multi-robot systems, including the ability to add drive keys for each robot.</w:t>
        <w:br/>
        <w:t>*   **Robot Jogging Tools:** Features such as Automatic path, collision free path, and auto path.</w:t>
        <w:br/>
        <w:t>*   **Advanced Offline Features:** Provides tools like graphical programming, save station, pack &amp; go, etc.</w:t>
        <w:br/>
        <w:br/>
        <w:t>**How it Benefits Robot Programming:**</w:t>
        <w:br/>
        <w:br/>
        <w:t>Multitasking in RAPID helps benefit robot programming by offering:</w:t>
        <w:br/>
        <w:br/>
        <w:t>*   **Simplified System Building:** The ability to create and manage multiple robot controllers simultaneously.</w:t>
        <w:br/>
        <w:t>*   **Flexibility:**  Allows for more complex robot cell designs by using the robot controller stations to model.</w:t>
        <w:br/>
        <w:t>*   **Visualization:** Features like 3D vision help in visualizing multi-robot control, safety features, and remote supervision.</w:t>
        <w:br/>
        <w:br/>
        <w:t>Essentially, RAPID’s multitasking capability streamlines the process of developing complex robot systems by enabling designers to create and manage multiple robot controllers in a single environment.</w:t>
      </w:r>
    </w:p>
    <w:p>
      <w:r>
        <w:br w:type="page"/>
      </w:r>
    </w:p>
    <w:p>
      <w:pPr>
        <w:pStyle w:val="Heading2"/>
      </w:pPr>
      <w:r>
        <w:t>How does RAPID support communication with external devices and systems? What are some of the communication instructions provided?</w:t>
      </w:r>
    </w:p>
    <w:p>
      <w:pPr>
        <w:pStyle w:val="Heading3"/>
      </w:pPr>
      <w:r>
        <w:t>Gemma3-1b + tfidf + filter</w:t>
      </w:r>
    </w:p>
    <w:p>
      <w:r>
        <w:t>RAPID supports communication with external devices and systems through the event handler, which allows for application-specific logic, such as running RAPID programs, opening grippers, processing logic, or calculating. It communicates with the RAPID program server to read and write RAPID variables and set or reset I/O signals.</w:t>
      </w:r>
    </w:p>
    <w:p>
      <w:r>
        <w:br w:type="page"/>
      </w:r>
    </w:p>
    <w:p>
      <w:pPr>
        <w:pStyle w:val="Heading2"/>
      </w:pPr>
      <w:r>
        <w:t>What is the role of the 'configuration control' in RAPID, and how does it ensure the robot follows the correct path and orientation?</w:t>
      </w:r>
    </w:p>
    <w:p>
      <w:pPr>
        <w:pStyle w:val="Heading3"/>
      </w:pPr>
      <w:r>
        <w:t>Gemma3-1b + tfidf + filter</w:t>
      </w:r>
    </w:p>
    <w:p>
      <w:r>
        <w:t>The context states that “Configuration control” allows the robot to choose whether to control configuration values, which can be turned off and on for joint and linear movements independently. It ensures the robot follows the correct path and orientation by using the configuration closest its current configuration for reaching the target. It also prevents the robot from getting closer and closer its joint limits and eventually will not be able to reach the target.</w:t>
      </w:r>
    </w:p>
    <w:p>
      <w:r>
        <w:br w:type="page"/>
      </w:r>
    </w:p>
    <w:p>
      <w:pPr>
        <w:pStyle w:val="Heading2"/>
      </w:pPr>
      <w:r>
        <w:t>What is the purpose of the RAPID programming language as described in the document?</w:t>
      </w:r>
    </w:p>
    <w:p>
      <w:pPr>
        <w:pStyle w:val="Heading3"/>
      </w:pPr>
      <w:r>
        <w:t>Gemma3-1b + tfidf + filter</w:t>
      </w:r>
    </w:p>
    <w:p>
      <w:r>
        <w:t>According to the context, the purpose of the RAPID programming language is to allow the implementation of application-specific logic, such as running RAPID programs, opening a gripper, processing logic, or calculating, within the GUI application. It’s a way to embed custom code and functionalities into the application, allowing for a flexible and adaptable design.</w:t>
      </w:r>
    </w:p>
    <w:p>
      <w:r>
        <w:br w:type="page"/>
      </w:r>
    </w:p>
    <w:p>
      <w:pPr>
        <w:pStyle w:val="Heading2"/>
      </w:pPr>
      <w:r>
        <w:t>How are instructions and functions represented in RAPID syntax?</w:t>
      </w:r>
    </w:p>
    <w:p>
      <w:pPr>
        <w:pStyle w:val="Heading3"/>
      </w:pPr>
      <w:r>
        <w:t>Gemma3-1b + tfidf + filter</w:t>
      </w:r>
    </w:p>
    <w:p>
      <w:r>
        <w:t>In RAPID syntax, instructions and functions are described using both simplified syntax and formal syntax.</w:t>
      </w:r>
    </w:p>
    <w:p>
      <w:r>
        <w:br w:type="page"/>
      </w:r>
    </w:p>
    <w:p>
      <w:pPr>
        <w:pStyle w:val="Heading2"/>
      </w:pPr>
      <w:r>
        <w:t>What are the three types of routines in RAPID, and how do they differ?</w:t>
      </w:r>
    </w:p>
    <w:p>
      <w:pPr>
        <w:pStyle w:val="Heading3"/>
      </w:pPr>
      <w:r>
        <w:t>Gemma3-1b + tfidf + filter</w:t>
      </w:r>
    </w:p>
    <w:p>
      <w:r>
        <w:t>According to the context, there are three types of routines in RAPID:</w:t>
        <w:br/>
        <w:br/>
        <w:t>1.  **Procedures:** Used as subprograms.</w:t>
        <w:br/>
        <w:t>2.  **Functions:** Return a value of a specific type.</w:t>
        <w:br/>
        <w:t>3.  **Trap routines:** Provide a means of responding to interrupts.</w:t>
        <w:br/>
        <w:br/>
        <w:t>They differ in their purpose – procedures are used for a specific task, functions return values, and trap routines respond to interrupts.</w:t>
      </w:r>
    </w:p>
    <w:p>
      <w:r>
        <w:br w:type="page"/>
      </w:r>
    </w:p>
    <w:p>
      <w:pPr>
        <w:pStyle w:val="Heading2"/>
      </w:pPr>
      <w:r>
        <w:t>Explain the concept of 'modules' in RAPID programming. What are the differences between program modules and system modules?</w:t>
      </w:r>
    </w:p>
    <w:p>
      <w:pPr>
        <w:pStyle w:val="Heading3"/>
      </w:pPr>
      <w:r>
        <w:t>Gemma3-1b + tfidf + filter</w:t>
      </w:r>
    </w:p>
    <w:p>
      <w:r>
        <w:t>Okay, here's a clear explanation of ‘modules’ in RAPID, focusing on the differences between program and system modules, as per the provided context:</w:t>
        <w:br/>
        <w:br/>
        <w:t>**Understanding Modules in RAPID**</w:t>
        <w:br/>
        <w:br/>
        <w:t>In RAPID, ‘modules’ are fundamental building blocks that allow you to organize and reuse your code. They’re essentially containers that hold specific tasks or functions.  Think of them like reusable libraries or components within your application.</w:t>
        <w:br/>
        <w:br/>
        <w:t>**Differences Between Program and System Modules**</w:t>
        <w:br/>
        <w:br/>
        <w:t>The context specifies that there are two main types of modules:</w:t>
        <w:br/>
        <w:br/>
        <w:t>*   **Program Modules:** These modules are designed to be used directly within the main program and contain the core logic that drives the application’s functionality. They are designed to be executed sequentially.</w:t>
        <w:br/>
        <w:br/>
        <w:t>*   **System Modules:** These modules are designed to be used in a system context. They are typically used to provide services or functionality that is *not* directly part of the main program but is crucial to the overall operation of the robot or system.  They often handle tasks related to the robot's control, data processing, or communication.</w:t>
        <w:br/>
        <w:br/>
        <w:t>**In short:**</w:t>
        <w:br/>
        <w:br/>
        <w:t>*   **Program Modules** are the workhorses that do the actual work of your application.</w:t>
        <w:br/>
        <w:t>*   **System Modules** are the supporting components that provide vital functions.</w:t>
        <w:br/>
        <w:br/>
        <w:t>**Key Takeaway from the Context:**</w:t>
        <w:br/>
        <w:br/>
        <w:t>The provided text emphasizes that the type of module you create influences how it is used – whether it's executed directly within your program or acting as a service to the system.</w:t>
        <w:br/>
        <w:br/>
        <w:t>Let me know if you'd like a deeper dive into any of these aspects, or have other questions!</w:t>
      </w:r>
    </w:p>
    <w:p>
      <w:r>
        <w:br w:type="page"/>
      </w:r>
    </w:p>
    <w:p>
      <w:pPr>
        <w:pStyle w:val="Heading2"/>
      </w:pPr>
      <w:r>
        <w:t>Describe the role and structure of data declarations in RAPID. What are the different kinds of data that can be declared?</w:t>
      </w:r>
    </w:p>
    <w:p>
      <w:pPr>
        <w:pStyle w:val="Heading3"/>
      </w:pPr>
      <w:r>
        <w:t>Gemma3-1b + tfidf + filter</w:t>
      </w:r>
    </w:p>
    <w:p>
      <w:r>
        <w:t>Okay, here’s a description of data declarations in RAPID, based solely on the provided context:</w:t>
        <w:br/>
        <w:br/>
        <w:t>**Role and Structure of Data Declarations:**</w:t>
        <w:br/>
        <w:br/>
        <w:t>Data declarations in RAPID are fundamental to how data is managed and used within the system. They introduce data by associating a name (identifier) with a data type.  Essentially, they’re a way to explicitly define the type of data you’re working with.  RAPID Data Declarations are crucial for ensuring data is handled correctly and for making code more readable.</w:t>
        <w:br/>
        <w:br/>
        <w:t>**Different Kinds of Data that Can Be Declared:**</w:t>
        <w:br/>
        <w:br/>
        <w:t>The context explicitly lists the following types of data that can be declared:</w:t>
        <w:br/>
        <w:br/>
        <w:t>*   **Constant Data:** Represents static values that can only be assigned a new value manually.</w:t>
        <w:br/>
        <w:t>*   **Variable Data:**  Data that can be updated or modified during program execution.</w:t>
        <w:br/>
        <w:t>*   **Persistent Data:** Data that exists and can be accessed globally within the program.</w:t>
        <w:br/>
        <w:t>*   **Data Types:**  Categorize the different types of data that can be stored, such as tools, positions, loads, and more.</w:t>
        <w:br/>
        <w:t>*   **Data Types:**  Specific types of data, such as numeric, string, and data types.</w:t>
        <w:br/>
        <w:t>*   **Data Types (Non-Value):** Represents data that is not a value, such as symbols and data types.</w:t>
        <w:br/>
        <w:t>*   **Data Scope:** Defines where a declaration's visibility is (local or global).  Local data is only visible within the current module. Global data is visible throughout the entire program.</w:t>
        <w:br/>
        <w:br/>
        <w:t>Essentially, RAPID Data Declarations provide the foundation for organizing and using data within the system.</w:t>
      </w:r>
    </w:p>
    <w:p>
      <w:r>
        <w:br w:type="page"/>
      </w:r>
    </w:p>
    <w:p>
      <w:pPr>
        <w:pStyle w:val="Heading2"/>
      </w:pPr>
      <w:r>
        <w:t>What is the significance of the tool center point (TCP) in robot programming, and how is it defined?</w:t>
      </w:r>
    </w:p>
    <w:p>
      <w:pPr>
        <w:pStyle w:val="Heading3"/>
      </w:pPr>
      <w:r>
        <w:t>Gemma3-1b + tfidf + filter</w:t>
      </w:r>
    </w:p>
    <w:p>
      <w:r>
        <w:t>The tool center point (TCP) is the position of the robot and its movements are always related to it. It’s the center point of the robot’s position and orientation, and it’s defined as being somewhere on the tool, for example in the muzzle of a glue gun, at the center of a gripper or at the end of a grading tool.  It’s crucial because it defines the position and orientation of the tool, and it’s the point that moves along a given path, at a given velocity.  It’s the origin of the tool coordinate system.</w:t>
      </w:r>
    </w:p>
    <w:p>
      <w:r>
        <w:br w:type="page"/>
      </w:r>
    </w:p>
    <w:p>
      <w:pPr>
        <w:pStyle w:val="Heading2"/>
      </w:pPr>
      <w:r>
        <w:t>How does RAPID handle motion instructions, and what are the different types of interpolation methods available?</w:t>
      </w:r>
    </w:p>
    <w:p>
      <w:pPr>
        <w:pStyle w:val="Heading3"/>
      </w:pPr>
      <w:r>
        <w:t>Gemma3-1b + tfidf + filter</w:t>
      </w:r>
    </w:p>
    <w:p>
      <w:r>
        <w:t>According to the provided context, here’s how RAPID handles motion instructions and the available interpolation methods:</w:t>
        <w:br/>
        <w:br/>
        <w:t>**RAPID's Motion Instruction Handling:**</w:t>
        <w:br/>
        <w:br/>
        <w:t>*   RAPID manages motion instructions using a “Cycle” (0.3193378897504699) and “Convergence” (0.23081143049395883) values.</w:t>
        <w:br/>
        <w:t>*   RAPID employs interpolation of the position and orientation of the tool, and joint interpolation, to ensure smooth motion.</w:t>
        <w:br/>
        <w:br/>
        <w:t>**Interpolation Methods:**</w:t>
        <w:br/>
        <w:br/>
        <w:t>*   **Linear Interpolation:** Used between TCP-movements and the destination point.</w:t>
        <w:br/>
        <w:t>*   **Singularities Concurrent Program Execution:** This interpolation method is used for moving the tool quickly from one position to another.</w:t>
        <w:br/>
        <w:t>*   **Joint Interpolation:**  Used to calculate the velocity of the limiting axis, determining which axis to move next.</w:t>
        <w:br/>
        <w:t>*   **Corner Paths:** Generate corner paths when changing interpolation methods, allowing for smoothing of additional axes movements.</w:t>
        <w:br/>
        <w:t>*   **Other Interpolation Methods:**  Available for changing the interpolation method when exchanging between different methods.</w:t>
        <w:br/>
        <w:br/>
        <w:t>Let me know if you’d like me to elaborate on any specific aspect!</w:t>
      </w:r>
    </w:p>
    <w:p>
      <w:r>
        <w:br w:type="page"/>
      </w:r>
    </w:p>
    <w:p>
      <w:pPr>
        <w:pStyle w:val="Heading2"/>
      </w:pPr>
      <w:r>
        <w:t>What are World Zones, and how are they used in RAPID programming to enhance robot safety and functionality?</w:t>
      </w:r>
    </w:p>
    <w:p>
      <w:pPr>
        <w:pStyle w:val="Heading3"/>
      </w:pPr>
      <w:r>
        <w:t>Gemma3-1b + tfidf + filter</w:t>
      </w:r>
    </w:p>
    <w:p>
      <w:r>
        <w:t>World Zones are defined as defined in the provided context as:</w:t>
        <w:br/>
        <w:br/>
        <w:t>*   **Indicators of specific parts of the working area:** They help to indicate where the robot is in a specific part of the working area.</w:t>
        <w:br/>
        <w:t>*   **To limit the working area of the robot:** This is to avoid collisions with the tool.</w:t>
        <w:br/>
        <w:t>*   **To make a common work area for two robots available to only one robot at a time:** This helps manage the robot’s available space.</w:t>
        <w:br/>
        <w:t>*   **To ensure safety reasons:**  They prevent collisions with equipment and are used as a safety measure.</w:t>
        <w:br/>
        <w:t>*   **To make a common work area for two robots available to only one robot at a time:** Allows for two robots to work side-by-side on the same area.</w:t>
        <w:br/>
        <w:t>*   **To indicate the tool center point is in a specific part of the working area:** Provides a visual indicator for the robot's position.</w:t>
        <w:br/>
        <w:br/>
        <w:t>In RAPID programming, World Zones are used to enhance robot safety and functionality by:</w:t>
        <w:br/>
        <w:br/>
        <w:t>*   **Supervision of the movement of the tool center points:** They're used to keep track of the robot’s position and ensure it stays within the defined zone.</w:t>
        <w:br/>
        <w:t>*   **To limit the working area of the robot:**  This prevents collisions by defining a boundary.</w:t>
        <w:br/>
        <w:t>*   **To manage the robot's available space:** By limiting the robot’s operation within a zone.</w:t>
        <w:br/>
        <w:t>*   **To eliminate the possibility of robot-robot collisions:** The supervision of these signals safeguards against collisions.</w:t>
      </w:r>
    </w:p>
    <w:p>
      <w:r>
        <w:br w:type="page"/>
      </w:r>
    </w:p>
    <w:p>
      <w:pPr>
        <w:pStyle w:val="Heading2"/>
      </w:pPr>
      <w:r>
        <w:t>Explain the concept of 'soft servo' in RAPID. How does it affect the robot's movement?</w:t>
      </w:r>
    </w:p>
    <w:p>
      <w:pPr>
        <w:pStyle w:val="Heading3"/>
      </w:pPr>
      <w:r>
        <w:t>Gemma3-1b + tfidf + filter</w:t>
      </w:r>
    </w:p>
    <w:p>
      <w:r>
        <w:t>Okay, here’s a clear explanation of the soft servo concept in RAPID, based solely on the provided context:</w:t>
        <w:br/>
        <w:br/>
        <w:t>**What is a Soft Servo?**</w:t>
        <w:br/>
        <w:br/>
        <w:t>In RAPID, a soft servo is a type of servo that provides a slower, more gradual activation of its mechanical movement compared to a standard servo. It’s activated at a lower value (specified by the `Softness` parameter) and gradually increases over time.  The `Softness` parameter dictates the speed at which the servo engages.</w:t>
        <w:br/>
        <w:br/>
        <w:t>**How it Affects Robot Movement:**</w:t>
        <w:br/>
        <w:br/>
        <w:t>*   **Gradual Engagement:** Soft servos slowly engage the mechanical units controlled from the current program task, allowing for a more natural and smoother movement.</w:t>
        <w:br/>
        <w:t>*   **Longer Ramp Factor:** The `Softness` parameter allows you to control the ‘ramp factor’ - the rate at which the servo engages. A higher ‘Softness’ value leads to a longer ramp factor, resulting in a slower and more gradual movement.</w:t>
        <w:br/>
        <w:t>*   **Impact on Speed:**  The soft servo's engagement behavior impacts the speed of movement. It is used to control the deactivation of the soft servo, reducing the speed of the robot or external axis. The term 'Ramp' in the prompt explains that this is a key part of how it is used.</w:t>
        <w:br/>
        <w:br/>
        <w:t>**In short, the `Softness` parameter is a crucial setting that influences how the soft servo’s mechanical movement and speed affect the robot’s overall motion.**</w:t>
        <w:br/>
        <w:br/>
        <w:t>Do you have any specific questions about the soft servo that you'd like me to answer, or would you like me to elaborate on any of these points?</w:t>
      </w:r>
    </w:p>
    <w:p>
      <w:r>
        <w:br w:type="page"/>
      </w:r>
    </w:p>
    <w:p>
      <w:pPr>
        <w:pStyle w:val="Heading2"/>
      </w:pPr>
      <w:r>
        <w:t>What is the purpose of the 'UNDO' handler in RAPID routines, and when is it executed?</w:t>
      </w:r>
    </w:p>
    <w:p>
      <w:pPr>
        <w:pStyle w:val="Heading3"/>
      </w:pPr>
      <w:r>
        <w:t>Gemma3-1b + tfidf + filter</w:t>
      </w:r>
    </w:p>
    <w:p>
      <w:r>
        <w:t>The ‘UNDO’ handler in RAPID routines is designed to allow the user to abort at any point by moving the program pointer out of the routine. It is executed when the program is stopped while executing an UNDO handler.</w:t>
      </w:r>
    </w:p>
    <w:p>
      <w:r>
        <w:br w:type="page"/>
      </w:r>
    </w:p>
    <w:p>
      <w:pPr>
        <w:pStyle w:val="Heading2"/>
      </w:pPr>
      <w:r>
        <w:t>How does RAPID manage error recovery, and what instructions are used to handle errors within a program?</w:t>
      </w:r>
    </w:p>
    <w:p>
      <w:pPr>
        <w:pStyle w:val="Heading3"/>
      </w:pPr>
      <w:r>
        <w:t>Gemma3-1b + tfidf + filter</w:t>
      </w:r>
    </w:p>
    <w:p>
      <w:r>
        <w:t>RAPID employs a system of error recovery through the use of traps and error handlers. Here’s a breakdown:</w:t>
        <w:br/>
        <w:br/>
        <w:t>**How RAPID Manages Error Recovery:**</w:t>
        <w:br/>
        <w:br/>
        <w:t>*   **Traps:** RAPID utilizes traps to handle interrupts. A trap routine is connected to an interrupt. When an interrupt occurs, the trap routine is called to respond to the event.</w:t>
        <w:br/>
        <w:t>*   **Trap Routine Connection:**  A trap routine is connected to a specific interrupt using the `CONNECT` command.  This establishes a link between the trap and the interrupt.</w:t>
        <w:br/>
        <w:t>*   **Error Handling via Trap Routines:** The system variable `ERRNO` is used to track errors. When an interrupt occurs, the trap routine immediately returns.</w:t>
        <w:br/>
        <w:t>*   **Error Handler Calls:** The system variable `RETURN` allows the trap routine to return to the program execution point.</w:t>
        <w:br/>
        <w:t>*   **Error Detection and Handling:** Errors are detected through system variables like `ERRNO` and triggered by traps.</w:t>
        <w:br/>
        <w:t>*   **Error Handler Role:** If an error occurs, the system variable `ERROR` is returned, and the program execution stops.</w:t>
        <w:br/>
        <w:br/>
        <w:t>**Instructions for Handling Errors Within a Program:**</w:t>
        <w:br/>
        <w:br/>
        <w:t>*   **`RAISE`:** When an error occurs within a program, the `RAISE` instruction is used. This instruction triggers the internal error handler.</w:t>
        <w:br/>
        <w:t>*   **Error Handler Calls:** The internal error handler is called, providing an error message.</w:t>
        <w:br/>
        <w:t>*   **Program Execution Halt:** The `RAISE` instruction causes the program to stop execution.</w:t>
        <w:br/>
        <w:t>*   **Return to Instruction:** The `RETURN` instruction signals that the program should return to the point of the error.</w:t>
        <w:br/>
        <w:br/>
        <w:t>**In essence, RAPID uses traps to identify and respond to errors, and the `RAISE` instruction is the primary mechanism for triggering the error handler.**</w:t>
        <w:br/>
      </w:r>
    </w:p>
    <w:p>
      <w:r>
        <w:br w:type="page"/>
      </w:r>
    </w:p>
    <w:p>
      <w:pPr>
        <w:pStyle w:val="Heading2"/>
      </w:pPr>
      <w:r>
        <w:t>Describe the process and importance of calibration in RAPID programming. What types of calibration methods are mentioned?</w:t>
      </w:r>
    </w:p>
    <w:p>
      <w:pPr>
        <w:pStyle w:val="Heading3"/>
      </w:pPr>
      <w:r>
        <w:t>Gemma3-1b + tfidf + filter</w:t>
      </w:r>
    </w:p>
    <w:p>
      <w:r>
        <w:t>Okay, here’s a response addressing your question about calibration in RAPID programming, based solely on the provided context:</w:t>
        <w:br/>
        <w:br/>
        <w:t>“In RAPID programming, calibration is a crucial process that ensures the robot’s movements and precision are accurate and consistent. It’s a fundamental aspect of the programming workflow, and it’s heavily emphasized in the context provided, highlighting its importance.</w:t>
        <w:br/>
        <w:br/>
        <w:t>**The Process of Calibration:**</w:t>
        <w:br/>
        <w:br/>
        <w:t>The context describes the calibration process as a series of steps:</w:t>
        <w:br/>
        <w:br/>
        <w:t>1.  **Initial Calibration:**  The first step is to set the initial calibration parameters.</w:t>
        <w:br/>
        <w:t>2.  **Calibration Force High:** The process then focuses on calibrating the force applied to the servo gun, ensuring it's appropriately set for the desired plate thickness detection.</w:t>
        <w:br/>
        <w:t>3.  **Calibration Force High – SG Process Motion Description:** This signifies a critical calibration step – calibrating the force to be used for the last closing when calibrating the tip wear of a servo gun.</w:t>
        <w:br/>
        <w:t>4.  **Calibration Force Low:** Calibration is also required for setting the minimum calibration force.</w:t>
        <w:br/>
        <w:t>5.  **Calibration Full Sequence Freq.:** This refers to the process of calibration to a specific frequency to ensure accurate and consistent sensor readings.</w:t>
        <w:br/>
        <w:t>6.  **Calibration Time Parent:** It also includes the calibration process as part of the overall program execution.</w:t>
        <w:br/>
        <w:br/>
        <w:t>**Types of Calibration Methods Mentioned:**</w:t>
        <w:br/>
        <w:br/>
        <w:t>The provided text specifically mentions the following calibration methods:</w:t>
        <w:br/>
        <w:br/>
        <w:t>*   **Calibration Force High:** This is a core calibration process.</w:t>
        <w:br/>
        <w:t>*   **Calibration Force Low:** Calibration to ensure the correct force settings.</w:t>
        <w:br/>
        <w:t>*   **Calibration Full Sequence Freq.:** Calibration to ensure accurate and consistent sensor readings.</w:t>
        <w:br/>
        <w:t>*   **Calibration Time Parent:** Calibration to ensure accurate and consistent sensor readings.</w:t>
        <w:br/>
        <w:t>*   **Calibration after TipWear:** Calibration is required when the tip wear occurs, and the calibration is done according to the switches.</w:t>
        <w:br/>
        <w:t>*   **Calibration after TipChange:** Calibration to ensure the tip wear happens as intended.</w:t>
        <w:br/>
        <w:t>*   **Calibration after tipwear:** Calibration that has been reset after tip wear happens.</w:t>
        <w:br/>
        <w:t>*   **Calibration after tipwear:** Calibration to ensure the tip wear happens as intended.</w:t>
        <w:br/>
        <w:br/>
        <w:t>Essentially, RAPID uses calibration to fine-tune the robot’s movements and provide precise results for tasks like plate thickness measurement and other sensor-based operations. The provided context underscores that calibration is a repeated and systematic process vital for reliable operation.</w:t>
        <w:br/>
        <w:br/>
        <w:t>Do you have any other questions about the topic or would you like me to elaborate on a specific aspect of calibration?"</w:t>
        <w:br/>
        <w:br/>
        <w:t>I hope this detailed and helpful response fulfills your request!</w:t>
      </w:r>
    </w:p>
    <w:p>
      <w:r>
        <w:br w:type="page"/>
      </w:r>
    </w:p>
    <w:p>
      <w:pPr>
        <w:pStyle w:val="Heading2"/>
      </w:pPr>
      <w:r>
        <w:t>What are the key features of multitasking in RAPID, and how does it benefit robot programming?</w:t>
      </w:r>
    </w:p>
    <w:p>
      <w:pPr>
        <w:pStyle w:val="Heading3"/>
      </w:pPr>
      <w:r>
        <w:t>Gemma3-1b + tfidf + filter</w:t>
      </w:r>
    </w:p>
    <w:p>
      <w:r>
        <w:t>According to the context, here’s a breakdown of the key features of multitasking in RAPID and how it benefits robot programming:</w:t>
        <w:br/>
        <w:br/>
        <w:t>**Key Features of Multitasking in RAPID:**</w:t>
        <w:br/>
        <w:br/>
        <w:t>*   **MultiMove Systems:** RAPID’s advanced offline programming features are specifically designed for MultiMove systems.</w:t>
        <w:br/>
        <w:t>*   **Graphical Programming:** RAPID allows for graphical programming, which is crucial for efficiently managing multiple tasks within a robot cell.</w:t>
        <w:br/>
        <w:t>*   **ScreenMaker:** This feature lets you create a “ScreenMaker” for visualizing multi-robot control, safety features, 3D vision, and remote supervision.</w:t>
        <w:br/>
        <w:t>*   **Drive Modules:** RAPID’s ability to work with drive modules is key to enabling multi-robot operations.</w:t>
        <w:br/>
        <w:br/>
        <w:t>**How Multitasking Benefits Robot Programming:**</w:t>
        <w:br/>
        <w:br/>
        <w:t>*   **Efficient Workflow:** Multitasking allows for a structured workflow.  You can perform multiple tasks simultaneously within the RAPID environment.</w:t>
        <w:br/>
        <w:t>*   **Visualization:**  ScreenMaker helps visualize the robot cell, which is critical for complex robot control.</w:t>
        <w:br/>
        <w:t>*   **Control and Monitoring:** RAPID’s integrated features (like watch and breakpoints) assist in monitoring robot performance and responding to unexpected situations.</w:t>
        <w:br/>
        <w:t>*   **Remote Supervision:** RAPID’s features facilitate remote supervision of robots.</w:t>
        <w:br/>
        <w:br/>
        <w:t>In essence, RAPID’s multitasking capabilities significantly improve the speed and effectiveness of robot programming by providing tools and interfaces for managing complex robot cell configurations and operations.</w:t>
      </w:r>
    </w:p>
    <w:p>
      <w:r>
        <w:br w:type="page"/>
      </w:r>
    </w:p>
    <w:p>
      <w:pPr>
        <w:pStyle w:val="Heading2"/>
      </w:pPr>
      <w:r>
        <w:t>How does RAPID support communication with external devices and systems? What are some of the communication instructions provided?</w:t>
      </w:r>
    </w:p>
    <w:p>
      <w:pPr>
        <w:pStyle w:val="Heading3"/>
      </w:pPr>
      <w:r>
        <w:t>Gemma3-1b + tfidf + filter</w:t>
      </w:r>
    </w:p>
    <w:p>
      <w:r>
        <w:t>The provided text describes how RAPID supports communication with external devices and systems through the following:</w:t>
        <w:br/>
        <w:br/>
        <w:t>*   **Event-Driven GUI Application:** RAPID programs can be executed via a GUI application running on the FlexPendant.</w:t>
        <w:br/>
        <w:t>*   **RAPID Program Server:** The GUI application communicates with the RAPID program server to read and write RAPID variables and set/reset I/O signals.</w:t>
        <w:br/>
        <w:t>*   **Sequential RAPID Programs:** There’s a separate sequence of RAPID programs running on the controller, which are controlled by the robot controller.</w:t>
        <w:br/>
        <w:br/>
        <w:t>**Specific Communication Instructions:**</w:t>
        <w:br/>
        <w:br/>
        <w:t>*   **Reading and Writing RAPID Variables:** RAPID programs can read and write variables to manage the robot's operation.</w:t>
        <w:br/>
        <w:t>*   **Setting and Resetting I/O Signals:** RAPID programs can be used to control I/O devices, like controlling electronic devices and reading sensor data.</w:t>
        <w:br/>
        <w:br/>
      </w:r>
    </w:p>
    <w:p>
      <w:r>
        <w:br w:type="page"/>
      </w:r>
    </w:p>
    <w:p>
      <w:pPr>
        <w:pStyle w:val="Heading2"/>
      </w:pPr>
      <w:r>
        <w:t>What is the role of the 'configuration control' in RAPID, and how does it ensure the robot follows the correct path and orientation?</w:t>
      </w:r>
    </w:p>
    <w:p>
      <w:pPr>
        <w:pStyle w:val="Heading3"/>
      </w:pPr>
      <w:r>
        <w:t>Gemma3-1b + tfidf + filter</w:t>
      </w:r>
    </w:p>
    <w:p>
      <w:r>
        <w:t>The context states that “Configuration control” allows the robot to choose whether to control configuration values or not. It enables the robot to use the configuration closest its current configuration for reaching the target. When configuration control is turned off, the robot uses the configuration closest its current configuration for reaching the target, which can result in different configurations each time a cycle is executed. This can lead to situations where the robot gets closer and closer to its joint limits and eventually won't be able to reach the target, particularly for programs with linear or joint move instructions.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
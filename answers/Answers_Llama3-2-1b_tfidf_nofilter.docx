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What is the difference between a station and a project?</w:t>
      </w:r>
    </w:p>
    <w:p>
      <w:pPr>
        <w:pStyle w:val="Heading3"/>
      </w:pPr>
      <w:r>
        <w:t>Llama3-2-1b + tfidf + nofilter</w:t>
      </w:r>
    </w:p>
    <w:p>
      <w:r>
        <w:t>I don't know.</w:t>
        <w:br/>
        <w:br/>
        <w:t>The provided context does not mention "station" or "project" in relation to each other, nor does it provide any information about their differences. If you could provide more context or clarify what you are trying to understand, I'd be happy to help.</w:t>
      </w:r>
    </w:p>
    <w:p>
      <w:r>
        <w:br w:type="page"/>
      </w:r>
    </w:p>
    <w:p>
      <w:pPr>
        <w:pStyle w:val="Heading2"/>
      </w:pPr>
      <w:r>
        <w:t>What is RobotStudio and what are its primary functions?</w:t>
      </w:r>
    </w:p>
    <w:p>
      <w:pPr>
        <w:pStyle w:val="Heading3"/>
      </w:pPr>
      <w:r>
        <w:t>Llama3-2-1b + tfidf + nofilter</w:t>
      </w:r>
    </w:p>
    <w:p>
      <w:r>
        <w:t>Based on the provided context, RobotStudio is an engineering tool for configuring and programming ABB robots, both physical robots on the shop floor and virtual robots in a PC.</w:t>
        <w:br/>
        <w:br/>
        <w:t>RobotStudio's primary functions include:</w:t>
        <w:br/>
        <w:br/>
        <w:t>1. Modeling: Using advanced modeling and simulation features to visualize multi-robot control, safety features, 3D vision, and remote robot supervision.</w:t>
        <w:br/>
        <w:t>2. Offline Programming: Allowing users to configure and program ABB robots for offline use.</w:t>
        <w:br/>
        <w:t>3. Simulation: Enabling users to simulate the behavior of their robots in a virtual environment.</w:t>
        <w:br/>
        <w:br/>
        <w:t>Overall, RobotStudio provides a comprehensive platform for configuring and programming robots, allowing users to model, simulate, and program their robots for various applications.</w:t>
      </w:r>
    </w:p>
    <w:p>
      <w:r>
        <w:br w:type="page"/>
      </w:r>
    </w:p>
    <w:p>
      <w:pPr>
        <w:pStyle w:val="Heading2"/>
      </w:pPr>
      <w:r>
        <w:t>What are the system requirements for installing RobotStudio?</w:t>
      </w:r>
    </w:p>
    <w:p>
      <w:pPr>
        <w:pStyle w:val="Heading3"/>
      </w:pPr>
      <w:r>
        <w:t>Llama3-2-1b + tfidf + nofilter</w:t>
      </w:r>
    </w:p>
    <w:p>
      <w:r>
        <w:t>The system requirements for installing RobotStudio include:</w:t>
        <w:br/>
        <w:br/>
        <w:t>* High-performance desktop or laptop workstation with:</w:t>
        <w:br/>
        <w:tab/>
        <w:t>+ CPU 2.0GHz or faster processor</w:t>
        <w:br/>
        <w:tab/>
        <w:t>+ Multiple cores recommended</w:t>
        <w:br/>
        <w:tab/>
        <w:t>+ Memory 8 GB minimum (16 GB or more if working with heavy CAD models)</w:t>
        <w:br/>
        <w:tab/>
        <w:t>+ Disk 10 GB free space, solid-state drive (SSD) recommended</w:t>
        <w:br/>
        <w:tab/>
        <w:t>+ Graphics card High-performance, DirectX 11 compatible, gaming graphics card from any of the leading vendors</w:t>
        <w:br/>
        <w:t>* Direct3D feature level 10.1 or higher for Advanced lightning mode</w:t>
        <w:br/>
        <w:t>* Display settings:</w:t>
        <w:br/>
        <w:tab/>
        <w:t>+ 1920 x 1080 pixels or higher resolution</w:t>
        <w:br/>
        <w:tab/>
        <w:t>+ Normal size supported for Integrated Vision</w:t>
        <w:br/>
        <w:br/>
        <w:t>Additionally, it is recommended to run Windows updates and unblock Windows Firewall settings to ensure proper installation and running of RobotStudio.</w:t>
      </w:r>
    </w:p>
    <w:p>
      <w:r>
        <w:br w:type="page"/>
      </w:r>
    </w:p>
    <w:p>
      <w:pPr>
        <w:pStyle w:val="Heading2"/>
      </w:pPr>
      <w:r>
        <w:t>How can you activate a RobotStudio license, and what are the different types of licenses available?</w:t>
      </w:r>
    </w:p>
    <w:p>
      <w:pPr>
        <w:pStyle w:val="Heading3"/>
      </w:pPr>
      <w:r>
        <w:t>Llama3-2-1b + tfidf + nofilter</w:t>
      </w:r>
    </w:p>
    <w:p>
      <w:r>
        <w:t>To activate a RobotStudio license, follow these steps:</w:t>
        <w:br/>
        <w:br/>
        <w:t>1. Go to the `http://manualactivation.e.abb.com/` website.</w:t>
        <w:br/>
        <w:t>2. Click on the "Activation Wizard" tab.</w:t>
        <w:br/>
        <w:t>3. Choose the type of activation you want to use:</w:t>
        <w:br/>
        <w:tab/>
        <w:t>* Step 1: Create a license request file</w:t>
        <w:br/>
        <w:tab/>
        <w:t>* Step 2: Install a license file</w:t>
        <w:br/>
        <w:tab/>
        <w:t>* Step 3: Activate a Multi-user license</w:t>
        <w:br/>
        <w:br/>
        <w:t>For each step, follow the prompts and enter the required information.</w:t>
        <w:br/>
        <w:br/>
        <w:t>After activating the RobotStudio license, it will be added to your profile. You can view your installed licenses in the "View Installed Licenses" section.</w:t>
        <w:br/>
        <w:br/>
        <w:t>As for the different types of licenses available:</w:t>
        <w:br/>
        <w:br/>
        <w:t>1. **Automated License Server (ALS) License**: This type of license allows you to create and manage licenses on a centralized server.</w:t>
        <w:br/>
        <w:t>2. **Manual License Server (MLS) License**: This type of license requires manual setup and configuration of the license file.</w:t>
        <w:br/>
        <w:t>3. **Multi-user License**: This type of license is suitable for organizations with multiple users who need to share RobotStudio licenses.</w:t>
        <w:br/>
        <w:br/>
        <w:t>Additionally, there are also two types of commuter licenses:</w:t>
        <w:br/>
        <w:br/>
        <w:t>1. **Standard Commuter License**: Allows a single PC to be connected to the controller without affecting other PCs on the network.</w:t>
        <w:br/>
        <w:t>2. **Floating (Checked-out) Commuter License**: Allows one user to check out and use the license for a specific period (e.g., 30 days). When the check-out time expires, the license returns to its owner.</w:t>
        <w:br/>
        <w:br/>
        <w:t>You can find more information about these licenses in the "Activation Wizard" steps.</w:t>
      </w:r>
    </w:p>
    <w:p>
      <w:r>
        <w:br w:type="page"/>
      </w:r>
    </w:p>
    <w:p>
      <w:pPr>
        <w:pStyle w:val="Heading2"/>
      </w:pPr>
      <w:r>
        <w:t>What steps are involved in connecting a PC to a robot controller using RobotStudio?</w:t>
      </w:r>
    </w:p>
    <w:p>
      <w:pPr>
        <w:pStyle w:val="Heading3"/>
      </w:pPr>
      <w:r>
        <w:t>Llama3-2-1b + tfidf + nofilter</w:t>
      </w:r>
    </w:p>
    <w:p>
      <w:r>
        <w:t>Based on the provided context, I can answer your question as follows:</w:t>
        <w:br/>
        <w:br/>
        <w:t>To connect a PC to a robot controller using RobotStudio, follow these steps:</w:t>
        <w:br/>
        <w:br/>
        <w:t>1. Open RobotStudio.</w:t>
        <w:br/>
        <w:t>2. Select the system you want to load from the downloaded file (as in step 5 of the "Loading a System to a Controller" section).</w:t>
        <w:br/>
        <w:t>3. In the File Options menu, select "Connect to Controller Network".</w:t>
        <w:br/>
        <w:t>4. In the Connect to Controller window, select the controller on your network and click "OK".</w:t>
        <w:br/>
        <w:br/>
        <w:t>This will allow you to connect to the robot controller using RobotStudio.</w:t>
        <w:br/>
        <w:br/>
        <w:t>Note that if the system is used by a virtual controller, you may need to restart it before connecting to the physical controller.</w:t>
      </w:r>
    </w:p>
    <w:p>
      <w:r>
        <w:br w:type="page"/>
      </w:r>
    </w:p>
    <w:p>
      <w:pPr>
        <w:pStyle w:val="Heading2"/>
      </w:pPr>
      <w:r>
        <w:t>How do you manage user rights and write access on an IRC5 controller?</w:t>
      </w:r>
    </w:p>
    <w:p>
      <w:pPr>
        <w:pStyle w:val="Heading3"/>
      </w:pPr>
      <w:r>
        <w:t>Llama3-2-1b + tfidf + nofilter</w:t>
      </w:r>
    </w:p>
    <w:p>
      <w:r>
        <w:t>You can manage user rights and write access on an IRC5 controller in the following steps:</w:t>
        <w:br/>
        <w:br/>
        <w:t>1. Edit User Accounts: In the Authenticate Login as a Different User, click Authenticate to go to the Authenticate User Accounts page.</w:t>
        <w:br/>
        <w:t>2. Add new user: Click Authenticate to add a new user to the system.</w:t>
        <w:br/>
        <w:t>3. Assign group: Select the group you want the user to have write access to from the "User" field.</w:t>
        <w:br/>
        <w:t>4. Grant rights: Make sure that the grant is set to allow write access (e.g., "Write Access").</w:t>
        <w:br/>
        <w:t>5. Add additional permissions if needed.</w:t>
        <w:br/>
        <w:br/>
        <w:t>Alternatively, you can also manage user rights and write access on an IRC5 controller in RobotStudio by:</w:t>
        <w:br/>
        <w:br/>
        <w:t>1. Requesting write access: In the UAS Administration Tool, click Authenticate to request write access for a new user.</w:t>
        <w:br/>
        <w:t>2. Adding user with specific privileges: Click "Add" and select the group that has the necessary privileges (e.g., "Operator").</w:t>
        <w:br/>
        <w:t>3. Managing system parameters: Modify system parameters such as backup, saves, or instances.</w:t>
        <w:br/>
        <w:br/>
        <w:t>Note that you will need to have a valid UAS grant viewer account to access these features.</w:t>
      </w:r>
    </w:p>
    <w:p>
      <w:r>
        <w:br w:type="page"/>
      </w:r>
    </w:p>
    <w:p>
      <w:pPr>
        <w:pStyle w:val="Heading2"/>
      </w:pPr>
      <w:r>
        <w:t>What are the key features of the RAPID editor in RobotStudio?</w:t>
      </w:r>
    </w:p>
    <w:p>
      <w:pPr>
        <w:pStyle w:val="Heading3"/>
      </w:pPr>
      <w:r>
        <w:t>Llama3-2-1b + tfidf + nofilter</w:t>
      </w:r>
    </w:p>
    <w:p>
      <w:r>
        <w:t>I don't know.</w:t>
        <w:br/>
        <w:br/>
        <w:t>The provided context only mentions the RAPID Path Editor, which is a tool used in RobotStudio for editing and managing Robotic Process Automation (RPA) scripts. However, it does not provide a comprehensive overview of all features, including those in the RAPID editor.</w:t>
        <w:br/>
        <w:br/>
        <w:t>If you're looking for information on the RAPID editor's key features, I recommend consulting additional documentation or support resources provided by ABB Robotics R&amp;D or RobotStudio itself.</w:t>
      </w:r>
    </w:p>
    <w:p>
      <w:r>
        <w:br w:type="page"/>
      </w:r>
    </w:p>
    <w:p>
      <w:pPr>
        <w:pStyle w:val="Heading2"/>
      </w:pPr>
      <w:r>
        <w:t>How can you create and configure a virtual controller in RobotStudio?</w:t>
      </w:r>
    </w:p>
    <w:p>
      <w:pPr>
        <w:pStyle w:val="Heading3"/>
      </w:pPr>
      <w:r>
        <w:t>Llama3-2-1b + tfidf + nofilter</w:t>
      </w:r>
    </w:p>
    <w:p>
      <w:r>
        <w:t>To create and configure a virtual controller in RobotStudio, follow these steps:</w:t>
        <w:br/>
        <w:br/>
        <w:t>1. Click on "New Virtual Controller" from the Virtual Controllers menu.</w:t>
        <w:br/>
        <w:t>2. Select "New Virtual Controller" from the drop-down menu.</w:t>
        <w:br/>
        <w:t>3. Choose the type of robot model you want to use (e.g., IRBT4004, IRBT6004, or IRBT7004) and attach it to a track.</w:t>
        <w:br/>
        <w:t>4. In the Configure options window, click on "Customize options".</w:t>
        <w:br/>
        <w:t>5. Make any necessary changes to the settings, such as changing the orientation or selecting a virtual controller station.</w:t>
        <w:br/>
        <w:t>6. Click "OK" to save your changes.</w:t>
        <w:br/>
        <w:br/>
        <w:t>You can also configure external axes by:</w:t>
        <w:br/>
        <w:br/>
        <w:t>1. Creating an existing task and mapping it to the desired axis.</w:t>
        <w:br/>
        <w:t>2. Editing the task configuration in the Task Frame Base Frame section.</w:t>
        <w:br/>
        <w:t>3. Creating new tasks using the System Option 606-1 Conveyor Tracking, etc. options.</w:t>
        <w:br/>
        <w:br/>
        <w:t>Note: The exact steps may vary depending on the type of virtual controller you are trying to create (e.g., from a backup or connecting to an existing device).</w:t>
      </w:r>
    </w:p>
    <w:p>
      <w:r>
        <w:br w:type="page"/>
      </w:r>
    </w:p>
    <w:p>
      <w:pPr>
        <w:pStyle w:val="Heading2"/>
      </w:pPr>
      <w:r>
        <w:t>What is the purpose of the Smart Components in RobotStudio, and how can they be used?</w:t>
      </w:r>
    </w:p>
    <w:p>
      <w:pPr>
        <w:pStyle w:val="Heading3"/>
      </w:pPr>
      <w:r>
        <w:t>Llama3-2-1b + tfidf + nofilter</w:t>
      </w:r>
    </w:p>
    <w:p>
      <w:r>
        <w:t>According to the provided context, the Smart Components in RobotStudio are designed for creating complex components that can be part of stations and simulations.</w:t>
        <w:br/>
        <w:br/>
        <w:t>The purpose of Smart Components is to provide a graphical programming interface for creating complex components, which can then be used as base components or code-behind for more advanced smart components. They also allow developers to program custom logic using .NET assemblies within the component.</w:t>
        <w:br/>
        <w:br/>
        <w:t>Smart Components can be used in various ways:</w:t>
        <w:br/>
        <w:br/>
        <w:t>*   As base components that are required for all simulation scenarios</w:t>
        <w:br/>
        <w:t>*   To build user-defined smart components with complex properties</w:t>
        <w:br/>
        <w:t>*   To aggregate other Smart Components to create more complex systems</w:t>
        <w:br/>
        <w:br/>
        <w:t>They offer several features, including:</w:t>
        <w:br/>
        <w:t>*   Complex property simulations using code behind</w:t>
        <w:br/>
        <w:t>*   Custom signal and connection creation</w:t>
        <w:br/>
        <w:t>*   Grouping properties and signals for filtered views</w:t>
        <w:br/>
        <w:t>*   Organizing and combining properties into groups</w:t>
      </w:r>
    </w:p>
    <w:p>
      <w:r>
        <w:br w:type="page"/>
      </w:r>
    </w:p>
    <w:p>
      <w:pPr>
        <w:pStyle w:val="Heading2"/>
      </w:pPr>
      <w:r>
        <w:t>How do you set up and run a simulation in RobotStudio?</w:t>
      </w:r>
    </w:p>
    <w:p>
      <w:pPr>
        <w:pStyle w:val="Heading3"/>
      </w:pPr>
      <w:r>
        <w:t>Llama3-2-1b + tfidf + nofilter</w:t>
      </w:r>
    </w:p>
    <w:p>
      <w:r>
        <w:t>To set up and run a simulation in RobotStudio, follow these steps:</w:t>
        <w:br/>
        <w:br/>
        <w:t>1. Open the Simulation Control dialog box by clicking on **Simulation Control**.</w:t>
        <w:br/>
        <w:t>2. In the Simulation Control dialog box, click on **Active Simulation Scenario** to select an active scenario for your simulation.</w:t>
        <w:br/>
        <w:t>3. Click **Add Simulated Objects** to add simulated objects to your scenario. This will allow you to control which objects are included in your simulation.</w:t>
        <w:br/>
        <w:t>4. To remove a simulated object from your scenario, select the object and click the **Remove** button.</w:t>
        <w:br/>
        <w:t>5. To rename a simulated object, double-click on it and enter a new name in the **Rename** field.</w:t>
        <w:br/>
        <w:t>6. When you're ready to run your simulation, click the **Resume** button.</w:t>
        <w:br/>
        <w:br/>
        <w:t>As for running a simulation, follow these steps:</w:t>
        <w:br/>
        <w:br/>
        <w:t>1. Select an active scenario from the **Active Simulation Scenario** list.</w:t>
        <w:br/>
        <w:t>2. Click the **Run Simulation** button to start the simulation.</w:t>
        <w:br/>
        <w:t>3. The simulation will play through all the objects in your scenario, detecting collisions and recording information as needed.</w:t>
        <w:br/>
        <w:t>4. Once you're finished running the simulation, click the **Pause/Stop** button to pause or stop the simulation at a specific point.</w:t>
        <w:br/>
        <w:br/>
        <w:t>Note that the **Simulation Control** dialog box provides various options for controlling the simulation, including setting the simulation speed, setting collision detection, and viewing the simulation log file.</w:t>
      </w:r>
    </w:p>
    <w:p>
      <w:r>
        <w:br w:type="page"/>
      </w:r>
    </w:p>
    <w:p>
      <w:pPr>
        <w:pStyle w:val="Heading2"/>
      </w:pPr>
      <w:r>
        <w:t>What are the steps to create a collision-free path between two targets in RobotStudio?</w:t>
      </w:r>
    </w:p>
    <w:p>
      <w:pPr>
        <w:pStyle w:val="Heading3"/>
      </w:pPr>
      <w:r>
        <w:t>Llama3-2-1b + tfidf + nofilter</w:t>
      </w:r>
    </w:p>
    <w:p>
      <w:r>
        <w:t>Based on the context, here are the steps to create a collision-free path between two targets in RobotStudio:</w:t>
        <w:br/>
        <w:br/>
        <w:t>1. Select two or more targets.</w:t>
        <w:br/>
        <w:t>2. Open the Create Collision Free Path tool from the 'Create Path' menu (or press Ctrl+R).</w:t>
        <w:br/>
        <w:t>3. Click on the edge of either target that you want to include in the collision-free path.</w:t>
        <w:br/>
        <w:t>4. Use the 'MoveAbsJ' collision method, which generates a new target at a specified distance from the previous target.</w:t>
        <w:br/>
        <w:t>5. Repeat steps 2-4 for each target until all targets are included in the collision-free path.</w:t>
        <w:br/>
        <w:br/>
        <w:t>These steps will generate a path between the two selected targets that avoids obstacles and collides with objects in the environment.</w:t>
      </w:r>
    </w:p>
    <w:p>
      <w:r>
        <w:br w:type="page"/>
      </w:r>
    </w:p>
    <w:p>
      <w:pPr>
        <w:pStyle w:val="Heading2"/>
      </w:pPr>
      <w:r>
        <w:t>How can you configure and use the I/O Simulator in RobotStudio?</w:t>
      </w:r>
    </w:p>
    <w:p>
      <w:pPr>
        <w:pStyle w:val="Heading3"/>
      </w:pPr>
      <w:r>
        <w:t>Llama3-2-1b + tfidf + nofilter</w:t>
      </w:r>
    </w:p>
    <w:p>
      <w:r>
        <w:t>You can configure and use the I/O Simulator in RobotStudio by following these steps:</w:t>
        <w:br/>
        <w:br/>
        <w:t>1. Open a demo station in RobotStudio, such as the "Delta Robotics Demo Station".</w:t>
        <w:br/>
        <w:t>2. In the Backstage section of the demo station, click on "Simulation" under the Project Name.</w:t>
        <w:br/>
        <w:t>3. Click on the "IO Simulate" button to enable the I/O Simulator.</w:t>
        <w:br/>
        <w:t>4. The I/O Simulator window will appear, where you can view and edit the signals that are involved in the simulation.</w:t>
        <w:br/>
        <w:t>5. You can use the I/O Simulator to set new values for digital I/O signals or type in new values for analog I/O signals.</w:t>
        <w:br/>
        <w:br/>
        <w:t>Note: The I/O Simulator is used to view and manipulate simulated signals, but it does not allow you to change actual physical signals on a robot controller.</w:t>
      </w:r>
    </w:p>
    <w:p>
      <w:r>
        <w:br w:type="page"/>
      </w:r>
    </w:p>
    <w:p>
      <w:pPr>
        <w:pStyle w:val="Heading2"/>
      </w:pPr>
      <w:r>
        <w:t>What are the different types of joints available in RobotStudio for physics simulations?</w:t>
      </w:r>
    </w:p>
    <w:p>
      <w:pPr>
        <w:pStyle w:val="Heading3"/>
      </w:pPr>
      <w:r>
        <w:t>Llama3-2-1b + tfidf + nofilter</w:t>
      </w:r>
    </w:p>
    <w:p>
      <w:r>
        <w:t>The question asks about the different types of joints available in RobotStudio for physics simulations. However, upon reviewing the provided context, I realize that the question is unrelated to ABB Robotics R&amp;D.</w:t>
        <w:br/>
        <w:br/>
        <w:t>To answer your original question, according to the provided context:</w:t>
        <w:br/>
        <w:br/>
        <w:t>* There are several joint types mentioned:</w:t>
        <w:br/>
        <w:tab/>
        <w:t>+ Prismatic joint</w:t>
        <w:br/>
        <w:tab/>
        <w:t>+ Cylindrical ball joint</w:t>
        <w:br/>
        <w:tab/>
        <w:t>+ Lock joint</w:t>
        <w:br/>
        <w:t>* These joints can be used in physics simulations.</w:t>
        <w:br/>
        <w:t>* Some of these joints have additional properties and signals that can be configured using RobotStudio.</w:t>
        <w:br/>
        <w:br/>
        <w:t>Since the question is not related to ABB Robotics R&amp;D, I will answer it as follows:</w:t>
        <w:br/>
        <w:br/>
        <w:t>There are several types of joints available in RobotStudio for physics simulations. The specific types and their configurations depend on the joint being used, but here are some common ones:</w:t>
        <w:br/>
        <w:br/>
        <w:t>* Prismatic joint: Allows for linear movement along a one-dimensional axis.</w:t>
        <w:br/>
        <w:t>* Cylindrical ball joint: Allows for rotational movement around an axis that passes through two points (one on each end of the joint).</w:t>
        <w:br/>
        <w:t>* Lock joint: A type of prismatic joint with an additional link to allow for rotational movement in both directions.</w:t>
        <w:br/>
        <w:br/>
        <w:t>I don't know the exact properties and signals available for these joints.</w:t>
      </w:r>
    </w:p>
    <w:p>
      <w:r>
        <w:br w:type="page"/>
      </w:r>
    </w:p>
    <w:p>
      <w:pPr>
        <w:pStyle w:val="Heading2"/>
      </w:pPr>
      <w:r>
        <w:t>How can you use the OPC UA Client Smart Component for virtual commissioning in RobotStudio?</w:t>
      </w:r>
    </w:p>
    <w:p>
      <w:pPr>
        <w:pStyle w:val="Heading3"/>
      </w:pPr>
      <w:r>
        <w:t>Llama3-2-1b + tfidf + nofilter</w:t>
      </w:r>
    </w:p>
    <w:p>
      <w:r>
        <w:t>To use the OPC UA Client Smart Component for virtual commissioning in RobotStudio, follow these steps:</w:t>
        <w:br/>
        <w:br/>
        <w:t>1. Connect the OPC UA Client Smart Component to an OPC UA server.</w:t>
        <w:br/>
        <w:t>2. In RobotStudio, on the Simulation Configure Station logic...</w:t>
        <w:br/>
        <w:t>3. In the Station Logic Add component OpcUaClient PLC...</w:t>
        <w:br/>
        <w:t>4. In the Layout OpcUaClient Properties Server address The Secure connection Auto connect Server address</w:t>
        <w:br/>
        <w:t>5. Accept the security certificate to establish connection with the OPC UA Server.</w:t>
        <w:br/>
        <w:t>6. In the OPC UA Client Configuration Start simulation.</w:t>
        <w:br/>
        <w:br/>
        <w:t>To map robot signals to OPC UA nodes:</w:t>
        <w:br/>
        <w:br/>
        <w:t>1. In RobotStudio, on the Simulation Configure Station logic...</w:t>
        <w:br/>
        <w:t>2. In the Station Logic Add component OpcUaClient PLC...</w:t>
        <w:br/>
        <w:t>3. In the Layout OpcUaClient Properties Mapping of signals to OPC UA Nodes</w:t>
        <w:br/>
        <w:t>4. In the Signal Type field, select Digital Analog Group for station signals and SByte for robot signals.</w:t>
        <w:br/>
        <w:t>5. In the Controller field, select the name of a virtual controller (e.g., RobotController).</w:t>
        <w:br/>
        <w:t>6. In the Device field, select a device on the bus specified by the virtual controller (e.g., I/O Bus 1).</w:t>
        <w:br/>
        <w:br/>
        <w:t>These settings allow you to map robot signals to OPC UA nodes and perform virtual commissioning in RobotStudio.</w:t>
        <w:br/>
        <w:br/>
        <w:t>If you don't know how to configure the OPC UA Server or the mapping between signals and nodes, say: "I don't know. Can't help with that."</w:t>
      </w:r>
    </w:p>
    <w:p>
      <w:r>
        <w:br w:type="page"/>
      </w:r>
    </w:p>
    <w:p>
      <w:pPr>
        <w:pStyle w:val="Heading2"/>
      </w:pPr>
      <w:r>
        <w:t>What are the steps to create and use a custom instruction template in RobotStudio?</w:t>
      </w:r>
    </w:p>
    <w:p>
      <w:pPr>
        <w:pStyle w:val="Heading3"/>
      </w:pPr>
      <w:r>
        <w:t>Llama3-2-1b + tfidf + nofilter</w:t>
      </w:r>
    </w:p>
    <w:p>
      <w:r>
        <w:t>To create and use a custom instruction template in RobotStudio, follow these steps:</w:t>
        <w:br/>
        <w:br/>
        <w:t>1. **Create an instruction template**:</w:t>
        <w:br/>
        <w:t xml:space="preserve">   - Open RAPID Path Editor.</w:t>
        <w:br/>
        <w:t xml:space="preserve">   - Go to 'Instructions' &gt; 'Instruction Template'.</w:t>
        <w:br/>
        <w:t xml:space="preserve">   - In the Instruction Template window, select the instruction you want to base your new template on (e.g., `MyMoveL`).</w:t>
        <w:br/>
        <w:t xml:space="preserve">   - Click 'Add'.</w:t>
        <w:br/>
        <w:t xml:space="preserve">   - Repeat this step for all instructions you want to include in your template.</w:t>
        <w:br/>
        <w:br/>
        <w:t>2. **Save the instruction template file**:</w:t>
        <w:br/>
        <w:t xml:space="preserve">   - Select the newly created template.</w:t>
        <w:br/>
        <w:t xml:space="preserve">   - Go to 'File' &gt; 'Export Selection'.</w:t>
        <w:br/>
        <w:t xml:space="preserve">   - Choose 'Instruction Template File'.</w:t>
        <w:br/>
        <w:t xml:space="preserve">   - Save the file with a suitable name and location (e.g., `MyMoveL_Template.RAPID`).</w:t>
        <w:br/>
        <w:br/>
        <w:t>3. **Create a new custom procedure or instruction**:</w:t>
        <w:br/>
        <w:t xml:space="preserve">   - Open RAPID Path Editor.</w:t>
        <w:br/>
        <w:t xml:space="preserve">   - Go to `My Move J` (or any other name you prefer for your custom instruction).</w:t>
        <w:br/>
        <w:t xml:space="preserve">   - In the 'Instruction Template' section, select 'New Instruction Template'.</w:t>
        <w:br/>
        <w:t xml:space="preserve">   - Choose 'Save as template' and select the `MyMoveL_Template.RAPID` file.</w:t>
        <w:br/>
        <w:br/>
        <w:t>4. **Use the new template**:</w:t>
        <w:br/>
        <w:t xml:space="preserve">   - Go to `ToPoint`, `PERS tooldata Tool`, `wobjdata Wobj`.</w:t>
        <w:br/>
        <w:t xml:space="preserve">   - This will create a new instruction with your custom parameters (e.g., `ToPoint`, `persToolDataTool`, etc.).</w:t>
        <w:br/>
        <w:br/>
        <w:t>5. **Save and verify changes**:</w:t>
        <w:br/>
        <w:t xml:space="preserve">   - Save the updated instruction.</w:t>
        <w:br/>
        <w:t xml:space="preserve">   - To apply the changes, go back to the original procedure (e.g., `MyMoveL`).</w:t>
        <w:br/>
        <w:t xml:space="preserve">   - Apply the changes made in the new template.</w:t>
        <w:br/>
        <w:br/>
        <w:t>Alternatively, you can also use the 'Add' step multiple times for all instructions in a single template file. This approach allows for more flexibility and scalability.</w:t>
      </w:r>
    </w:p>
    <w:p>
      <w:r>
        <w:br w:type="page"/>
      </w:r>
    </w:p>
    <w:p>
      <w:pPr>
        <w:pStyle w:val="Heading2"/>
      </w:pPr>
      <w:r>
        <w:t>How can you save and load RAPID programs and modules in RobotStudio?</w:t>
      </w:r>
    </w:p>
    <w:p>
      <w:pPr>
        <w:pStyle w:val="Heading3"/>
      </w:pPr>
      <w:r>
        <w:t>Llama3-2-1b + tfidf + nofilter</w:t>
      </w:r>
    </w:p>
    <w:p>
      <w:r>
        <w:t>To save and load RAPID (Robot Automation and Programming Interface) programs and modules in RobotStudio, follow these steps:</w:t>
        <w:br/>
        <w:br/>
        <w:t>1. **Save a program**: Right-click the topic that contains your RAPID program or module, select "Save Parameters", and then choose "Save As" to save the configuration file.</w:t>
        <w:br/>
        <w:t>2. **Load a program or module**: Open RobotStudio, navigate to the topic containing your RAPID program or module, right-click it, and select "Load Parameters". Alternatively, you can also load programs by navigating to "Controller Configuration", selecting the topic, and then clicking "Load Parameters".</w:t>
        <w:br/>
        <w:br/>
        <w:t>These steps will save your configuration file with default names in the specified folder. You can also use the following shortcuts:</w:t>
        <w:br/>
        <w:br/>
        <w:t>* **Save As**: Save parameters → Save system parameters</w:t>
        <w:br/>
        <w:t>* **Load As**: Load parameters (select mode) → Load parameters (replace duplicates)</w:t>
      </w:r>
    </w:p>
    <w:p>
      <w:r>
        <w:br w:type="page"/>
      </w:r>
    </w:p>
    <w:p>
      <w:pPr>
        <w:pStyle w:val="Heading2"/>
      </w:pPr>
      <w:r>
        <w:t>What is a suitable instruction for linear movement?</w:t>
      </w:r>
    </w:p>
    <w:p>
      <w:pPr>
        <w:pStyle w:val="Heading3"/>
      </w:pPr>
      <w:r>
        <w:t>Llama3-2-1b + tfidf + nofilter</w:t>
      </w:r>
    </w:p>
    <w:p>
      <w:r>
        <w:t>A suitable instruction for linear movement based on the provided context is:</w:t>
        <w:br/>
        <w:br/>
        <w:t>* `MoveAbsL` (or its variants like `MoveLAO`, `MoveLSync`, etc.)</w:t>
        <w:br/>
        <w:br/>
        <w:t>These instructions are designed to move along a linear path without any circular or rotational movements. They typically involve expressing the movement in units such as millimeters (`mm`) when the axis is linear, and degrees of rotation when the axis is rotating.</w:t>
        <w:br/>
        <w:br/>
        <w:t>For example:</w:t>
        <w:br/>
        <w:br/>
        <w:t>* `MoveAbsL` might be used for moving along an arc at a constant velocity.</w:t>
        <w:br/>
        <w:t>* `MoveJDO` (or its variants) might be used for joint movements or additional axes without TCP (Tool-Coordinate-Axis).</w:t>
      </w:r>
    </w:p>
    <w:p>
      <w:r>
        <w:br w:type="page"/>
      </w:r>
    </w:p>
    <w:p>
      <w:pPr>
        <w:pStyle w:val="Heading2"/>
      </w:pPr>
      <w:r>
        <w:t>What is the purpose of the AccSet instruction in RAPID programming?</w:t>
      </w:r>
    </w:p>
    <w:p>
      <w:pPr>
        <w:pStyle w:val="Heading3"/>
      </w:pPr>
      <w:r>
        <w:t>Llama3-2-1b + tfidf + nofilter</w:t>
      </w:r>
    </w:p>
    <w:p>
      <w:r>
        <w:t>The AccSet instruction in RAPID programming is used to reduce or stop the acceleration of a robot when it reaches a certain position, typically at the end of a motion or while decelerating towards a finepoint. This ensures that the robot does not overshoot its target and potentially damage itself or the environment.</w:t>
      </w:r>
    </w:p>
    <w:p>
      <w:r>
        <w:br w:type="page"/>
      </w:r>
    </w:p>
    <w:p>
      <w:pPr>
        <w:pStyle w:val="Heading2"/>
      </w:pPr>
      <w:r>
        <w:t>How does the ActEventBuffer instruction affect the execution of robot movements?</w:t>
      </w:r>
    </w:p>
    <w:p>
      <w:pPr>
        <w:pStyle w:val="Heading3"/>
      </w:pPr>
      <w:r>
        <w:t>Llama3-2-1b + tfidf + nofilter</w:t>
      </w:r>
    </w:p>
    <w:p>
      <w:r>
        <w:t>The `ActEventBuffer` instruction in RobotStudio and RAPID affects the execution of robot movements by waiting until both the robot and external axes have reached a stop point before proceeding with the next movement instruction.</w:t>
        <w:br/>
        <w:br/>
        <w:t>In other words, it applies to the next executed robot movement instruction of any type (e.g., Move instruction) and is valid until that movement instruction has completed. This ensures that the robot's motion system has stabilized before allowing further processing or execution of instructions.</w:t>
        <w:br/>
        <w:br/>
        <w:t>After the `ActEventBuffer` instruction completes, the program will wait for the robot and external axes to reach a stop point before proceeding with the next instruction.</w:t>
      </w:r>
    </w:p>
    <w:p>
      <w:r>
        <w:br w:type="page"/>
      </w:r>
    </w:p>
    <w:p>
      <w:pPr>
        <w:pStyle w:val="Heading2"/>
      </w:pPr>
      <w:r>
        <w:t>Explain the usage of the AliasCamera instruction.</w:t>
      </w:r>
    </w:p>
    <w:p>
      <w:pPr>
        <w:pStyle w:val="Heading3"/>
      </w:pPr>
      <w:r>
        <w:t>Llama3-2-1b + tfidf + nofilter</w:t>
      </w:r>
    </w:p>
    <w:p>
      <w:r>
        <w:t>The `AliasCamera` instruction is used in RAPID (Robot Application Programming Interface) to change or redefine an existing camera alias, which allows for dynamic reconnection and renaming of cameras.</w:t>
        <w:br/>
        <w:br/>
        <w:t>A camera alias is a unique name assigned to a specific camera device within the system. By redefining this alias, you can use the same camera for different tasks, such as switching between camera views or moving between viewpoints while maintaining the association with the existing alias.</w:t>
        <w:br/>
        <w:br/>
        <w:t>Here's an example of how to use `AliasCamera`:</w:t>
        <w:br/>
        <w:br/>
        <w:t>```rabit</w:t>
        <w:br/>
        <w:t>VAR cameradev mycamera;</w:t>
        <w:br/>
        <w:t xml:space="preserve"> PROC prog_start();</w:t>
        <w:br/>
        <w:t xml:space="preserve"> AliasCamera "CAMERA1", mycamera;</w:t>
        <w:br/>
        <w:br/>
        <w:t xml:space="preserve"> CamReqImage mycamera;</w:t>
        <w:br/>
        <w:t>```</w:t>
        <w:br/>
        <w:br/>
        <w:t>In this example, we redefine the camera alias "CAMERA1" for the variable `mycamera`. This allows us to use the same camera for both the image capture task and any subsequent operations that require a specific view of the environment.</w:t>
        <w:br/>
        <w:br/>
        <w:t>The benefits of using `AliasCamera` include:</w:t>
        <w:br/>
        <w:br/>
        <w:t>* Dynamic reconnection: The camera is reconnected automatically when a new operation starts or ends.</w:t>
        <w:br/>
        <w:t>* Renaming of cameras: You can rename an existing camera alias, which keeps its original functionality.</w:t>
        <w:br/>
        <w:t>* Simplified code: You don't need to write separate code for each camera.</w:t>
        <w:br/>
        <w:br/>
        <w:t>However, keep in mind that the `AliasCamera` instruction requires dynamic reconnection and renaming of aliases. It does not support storing values or using expressions directly within the alias name.</w:t>
        <w:br/>
        <w:br/>
        <w:t>It's also worth noting that some modules may have specific requirements or limitations when it comes to working with cameras through `AliasCamera`. Always check the documentation for those modules before using them in your code.</w:t>
      </w:r>
    </w:p>
    <w:p>
      <w:r>
        <w:br w:type="page"/>
      </w:r>
    </w:p>
    <w:p>
      <w:pPr>
        <w:pStyle w:val="Heading2"/>
      </w:pPr>
      <w:r>
        <w:t>What are the arguments required for the Add instruction and what does it do?</w:t>
      </w:r>
    </w:p>
    <w:p>
      <w:pPr>
        <w:pStyle w:val="Heading3"/>
      </w:pPr>
      <w:r>
        <w:t>Llama3-2-1b + tfidf + nofilter</w:t>
      </w:r>
    </w:p>
    <w:p>
      <w:r>
        <w:t>The question is about the 'Add' instruction in RobotStudio, but since there is no information about the 'Add' instruction provided in the context, I will make an educated guess based on the options available.</w:t>
        <w:br/>
        <w:br/>
        <w:t>A possible interpretation of the 'Add' instruction could be a combination or a sum operation. In programming, 'Add' often means to combine two values into one result.</w:t>
        <w:br/>
        <w:br/>
        <w:t>Given that we cannot confirm the exact nature of the 'Add' instruction without more information, I'll provide some possible answers:</w:t>
        <w:br/>
        <w:br/>
        <w:t>1. **Combination or Sum Operation**: This is a possible interpretation, but please note that this would depend on the specific implementation and context in which the 'Add' instruction is used.</w:t>
        <w:br/>
        <w:t>2. **Mathematical Function**: It could be a mathematical function like `sin`, `cos`, etc., which takes two inputs (parameters) and returns their sum as output.</w:t>
        <w:br/>
        <w:br/>
        <w:t>To provide a clear answer, I'd need more information about the context or specific details of how the 'Add' instruction works in RobotStudio.</w:t>
      </w:r>
    </w:p>
    <w:p>
      <w:r>
        <w:br w:type="page"/>
      </w:r>
    </w:p>
    <w:p>
      <w:pPr>
        <w:pStyle w:val="Heading2"/>
      </w:pPr>
      <w:r>
        <w:t>Describe the function of the BitClear instruction.</w:t>
      </w:r>
    </w:p>
    <w:p>
      <w:pPr>
        <w:pStyle w:val="Heading3"/>
      </w:pPr>
      <w:r>
        <w:t>Llama3-2-1b + tfidf + nofilter</w:t>
      </w:r>
    </w:p>
    <w:p>
      <w:r>
        <w:t>The BitClear instruction is used to clear (or set to zero) a specified bit in a byte or dnum data type.</w:t>
        <w:br/>
        <w:br/>
        <w:t>In other words, it performs a logical NOT operation on the given bit and stores the result back into the affected byte or dnum.</w:t>
        <w:br/>
        <w:br/>
        <w:t>More specifically, the BitClear instruction takes two arguments:</w:t>
        <w:br/>
        <w:br/>
        <w:t>1. The address of the bit to be cleared (usually represented by the `BitData` parameter).</w:t>
        <w:br/>
        <w:t>2. The value to which the bit should be cleared (usually represented by the `parity_bit` or `data1`, etc.)</w:t>
      </w:r>
    </w:p>
    <w:p>
      <w:r>
        <w:br w:type="page"/>
      </w:r>
    </w:p>
    <w:p>
      <w:pPr>
        <w:pStyle w:val="Heading2"/>
      </w:pPr>
      <w:r>
        <w:t>How can the BookErrNo instruction be used to handle custom errors in RAPID?</w:t>
      </w:r>
    </w:p>
    <w:p>
      <w:pPr>
        <w:pStyle w:val="Heading3"/>
      </w:pPr>
      <w:r>
        <w:t>Llama3-2-1b + tfidf + nofilter</w:t>
      </w:r>
    </w:p>
    <w:p>
      <w:r>
        <w:t>You can use the BookErrNo instruction to handle custom errors in RAPID by checking for a new error variable called ERR_GLUEFLOW and raising an error if it is set.</w:t>
        <w:br/>
        <w:br/>
        <w:t>Here's an example of how you can do this:</w:t>
        <w:br/>
        <w:t>```assembly</w:t>
        <w:br/>
        <w:t>VAR errnum := ERR_GLUEFLOW;</w:t>
        <w:br/>
        <w:br/>
        <w:t>IF di1 = 0 THEN RAISE ERR_GLUEFLOW;</w:t>
        <w:br/>
        <w:t>ELSE</w:t>
        <w:br/>
        <w:t>ENDIF</w:t>
        <w:br/>
        <w:br/>
        <w:t>ERROR IF ERRNO = ERR_GLUEFLOW THEN .. ELSE .. ENDIF</w:t>
        <w:br/>
        <w:t>```</w:t>
        <w:br/>
        <w:t>This code checks if the `ERR_GLUEFLOW` variable is set, and raises an error if it is. If no values are available from a track sensor, it also checks for the `ERR_NO` variable.</w:t>
      </w:r>
    </w:p>
    <w:p>
      <w:r>
        <w:br w:type="page"/>
      </w:r>
    </w:p>
    <w:p>
      <w:pPr>
        <w:pStyle w:val="Heading2"/>
      </w:pPr>
      <w:r>
        <w:t>What is the difference between ConfJ and ConfL instructions?</w:t>
      </w:r>
    </w:p>
    <w:p>
      <w:pPr>
        <w:pStyle w:val="Heading3"/>
      </w:pPr>
      <w:r>
        <w:t>Llama3-2-1b + tfidf + nofilter</w:t>
      </w:r>
    </w:p>
    <w:p>
      <w:r>
        <w:t>The main difference between ConfJ and ConfL instructions in ABB's RobotStudio is that they are used for joint movement versus linear movement.</w:t>
        <w:br/>
        <w:br/>
        <w:t>- **ConfJ** (Controlled Joint Movement) is used when you want to control a robot's joints during a move. It allows you to specify the position, orientation, and axis configuration of each joint individually.</w:t>
        <w:br/>
        <w:t xml:space="preserve">  </w:t>
        <w:br/>
        <w:t>- **ConfL** (Control Linear Movement) is used for linear movement, such as moving along a straight line or circular path, with the goal of achieving a programmed position and orientation.</w:t>
        <w:br/>
        <w:br/>
        <w:t>While ConfJ is used for detailed control of specific joints during a move, ConfL is typically used to ensure that the robot moves in the direction specified by its joint configuration to reach a target position and orientation.</w:t>
      </w:r>
    </w:p>
    <w:p>
      <w:r>
        <w:br w:type="page"/>
      </w:r>
    </w:p>
    <w:p>
      <w:pPr>
        <w:pStyle w:val="Heading2"/>
      </w:pPr>
      <w:r>
        <w:t>How does the ContactL instruction work and what is its primary use?</w:t>
      </w:r>
    </w:p>
    <w:p>
      <w:pPr>
        <w:pStyle w:val="Heading3"/>
      </w:pPr>
      <w:r>
        <w:t>Llama3-2-1b + tfidf + nofilter</w:t>
      </w:r>
    </w:p>
    <w:p>
      <w:r>
        <w:t>The ContactL instruction is a fundamental component in robotic control, particularly in multi-robot systems like the one described in ABB Robotics R&amp;D's RobotStudio and RAPID.</w:t>
        <w:br/>
        <w:br/>
        <w:t>**Primary Use:** The primary use of the ContactL instruction is to specify how a robot interacts with its environment when holding or grasping an object. It defines the behavior of the robot during contact with an object, including the internal torque level it applies to hold or release the grip.</w:t>
        <w:br/>
        <w:br/>
        <w:t>**How it Works:**</w:t>
        <w:br/>
        <w:br/>
        <w:t>1. **Initialization**: When a ContactL instruction is executed in a multi-robot program, it initializes the necessary variables and parameters.</w:t>
        <w:br/>
        <w:t>2. **Argument Definition**: The desired user-defined torque level (`DesiredTorque`) is set as an argument of the instruction. This value defines how much force the robot applies to hold or release the object during contact.</w:t>
        <w:br/>
        <w:t>3. **Movement Execution**: When the robot moves with a tool (e.g., gripper), it first checks if the desired user torque level has been reached. If not, the robot continues moving.</w:t>
        <w:br/>
        <w:t>4. **Stop on Reach**: Once the internal torque is at its maximum allowed value (`p100` in this case), which is typically 1% of the maximum load capacity, the robot performs a stiff stop and holds onto the object at the specified destination position.</w:t>
        <w:br/>
        <w:br/>
        <w:t>**Example Usage:**</w:t>
        <w:br/>
        <w:br/>
        <w:t>The example code snippet you provided illustrates how to use ContactL for holding an object:</w:t>
        <w:br/>
        <w:br/>
        <w:t>```robot</w:t>
        <w:br/>
        <w:t>ContactL p10, v100, Zone:=z10, tool1</w:t>
        <w:br/>
        <w:t>```</w:t>
        <w:br/>
        <w:br/>
        <w:t>In this case, when the robot `p10` comes into contact with `tool1`, it sets up a connection and specifies that the desired user torque level is 0.1 units (which means it will apply at least 1% of the maximum load capacity).</w:t>
        <w:br/>
        <w:br/>
        <w:t>**Important Notes:**</w:t>
        <w:br/>
        <w:br/>
        <w:t>* The ContactL instruction only controls behavior during contact with an object, not when the robot is stationary or moving away from the object.</w:t>
        <w:br/>
        <w:t>* It's essential to ensure that the desired user torque level is set correctly and within the acceptable range for the robot's application.</w:t>
      </w:r>
    </w:p>
    <w:p>
      <w:r>
        <w:br w:type="page"/>
      </w:r>
    </w:p>
    <w:p>
      <w:pPr>
        <w:pStyle w:val="Heading2"/>
      </w:pPr>
      <w:r>
        <w:t>Explain the purpose of the CorrCon and CorrDiscon instructions.</w:t>
      </w:r>
    </w:p>
    <w:p>
      <w:pPr>
        <w:pStyle w:val="Heading3"/>
      </w:pPr>
      <w:r>
        <w:t>Llama3-2-1b + tfidf + nofilter</w:t>
      </w:r>
    </w:p>
    <w:p>
      <w:r>
        <w:t>The CorrCon instruction is used to connect a correction generator, which adds corrections to the robot's path during movement, to a correction generator descriptor.</w:t>
        <w:br/>
        <w:br/>
        <w:t>On the other hand, the CorrDiscon instruction is used to disconnect a correction generator from another one.</w:t>
        <w:br/>
        <w:br/>
        <w:t>In technical terms:</w:t>
        <w:br/>
        <w:br/>
        <w:t>* The `CorrCon` instruction sets up a connection between two correction generators. It provides information about how and where each correction generator operates.</w:t>
        <w:br/>
        <w:t>* The `CorrDiscon` instruction removes this connection, effectively "disconnecting" the correction generator from another one.</w:t>
        <w:br/>
        <w:br/>
        <w:t>In summary, these instructions are used to manage correction generators in robot control systems, allowing you to set up connections and disconnections between correction generators to optimize path tracking.</w:t>
      </w:r>
    </w:p>
    <w:p>
      <w:r>
        <w:br w:type="page"/>
      </w:r>
    </w:p>
    <w:p>
      <w:pPr>
        <w:pStyle w:val="Heading2"/>
      </w:pPr>
      <w:r>
        <w:t>What does the DeactUnit instruction do and when should it be used?</w:t>
      </w:r>
    </w:p>
    <w:p>
      <w:pPr>
        <w:pStyle w:val="Heading3"/>
      </w:pPr>
      <w:r>
        <w:t>Llama3-2-1b + tfidf + nofilter</w:t>
      </w:r>
    </w:p>
    <w:p>
      <w:r>
        <w:t>The DeactUnit instruction is used to deactivate a mechanical unit, which means that it will no longer be controlled or monitored by the robot until it is re-activated.</w:t>
        <w:br/>
        <w:br/>
        <w:t>This instruction can only be used in the main task T_ROB1 MultiMove Examples.</w:t>
      </w:r>
    </w:p>
    <w:p>
      <w:r>
        <w:br w:type="page"/>
      </w:r>
    </w:p>
    <w:p>
      <w:pPr>
        <w:pStyle w:val="Heading2"/>
      </w:pPr>
      <w:r>
        <w:t>Describe the process and arguments for the EOffsOn instruction.</w:t>
      </w:r>
    </w:p>
    <w:p>
      <w:pPr>
        <w:pStyle w:val="Heading3"/>
      </w:pPr>
      <w:r>
        <w:t>Llama3-2-1b + tfidf + nofilter</w:t>
      </w:r>
    </w:p>
    <w:p>
      <w:r>
        <w:t>The `EOffsOn` instruction is used to activate an offset for external axes, which means it allows you to calculate a position based on the difference between positions of other axes. Here's the step-by-step process and arguments:</w:t>
        <w:br/>
        <w:br/>
        <w:t>**Process:**</w:t>
        <w:br/>
        <w:br/>
        <w:t>1. The instruction is executed when program execution starts from the beginning (option 1).</w:t>
        <w:br/>
        <w:t>2. It uses the current position of the axes at the time of programming as the programmable point (`ProgPoint`) for calculating the offset.</w:t>
        <w:br/>
        <w:t>3. If this argument is omitted, the current position of the axes at the time of the program execution is used.</w:t>
        <w:br/>
        <w:br/>
        <w:t>**Arguments:**</w:t>
        <w:br/>
        <w:br/>
        <w:t>* `\\ExeP`: This is the ExeP (External Position) data type that specifies the new position to be calculated based on the difference between other axes positions.</w:t>
        <w:br/>
        <w:t>* The `ProgPoint` parameter is a ProgPoint (`progtarget`) data type that defines the original position of the axes at the time of programming.</w:t>
        <w:br/>
        <w:br/>
        <w:t>In summary, the `EOffsOn` instruction allows you to calculate an offset for external axes by using the current position of the axes from the previous program execution as the programmable point and the difference between other axis positions. If the new position is not specified, it defaults to the original position from the last program execution.</w:t>
        <w:br/>
        <w:br/>
        <w:t>I don't know if there's another way to answer this question without making something up!</w:t>
      </w:r>
    </w:p>
    <w:p>
      <w:r>
        <w:br w:type="page"/>
      </w:r>
    </w:p>
    <w:p>
      <w:pPr>
        <w:pStyle w:val="Heading2"/>
      </w:pPr>
      <w:r>
        <w:t>What is the significance of the MoveL instruction in RAPID programming?</w:t>
      </w:r>
    </w:p>
    <w:p>
      <w:pPr>
        <w:pStyle w:val="Heading3"/>
      </w:pPr>
      <w:r>
        <w:t>Llama3-2-1b + tfidf + nofilter</w:t>
      </w:r>
    </w:p>
    <w:p>
      <w:r>
        <w:t>The question doesn't directly ask about the MoveL instruction, but rather asks about its significance in RAPID programming.</w:t>
        <w:br/>
        <w:br/>
        <w:t>Given the context, it seems that the MoveL instruction plays a crucial role in executing Rapid Application Protocol (RAPID) procedures. The description provides information on how to use MoveL instructions to control movement and execution of programs, including:</w:t>
        <w:br/>
        <w:br/>
        <w:t>* Setting up group output signals for flying points</w:t>
        <w:br/>
        <w:t>* Configuring I/O signals for continuous and stepwise forward movements</w:t>
        <w:br/>
        <w:t>* Handling errors and recoverable exceptions</w:t>
        <w:br/>
        <w:br/>
        <w:t>The significance of the MoveL instruction can be summarized as follows:</w:t>
        <w:br/>
        <w:br/>
        <w:t>It allows programmers to execute Rapid Application Protocol (RAPID) procedures by controlling movement and execution of programs.</w:t>
        <w:br/>
        <w:t>It enables control over group output signals, which are used in RAPID programming for flying points.</w:t>
        <w:br/>
        <w:t>It sets up I/O signals that can be used for continuous or stepwise forward movements, depending on the desired execution mode.</w:t>
        <w:br/>
        <w:br/>
        <w:t>Overall, the MoveL instruction is an essential part of RAPID programming, providing a way to execute complex tasks and manage movement control within programs.</w:t>
      </w:r>
    </w:p>
    <w:p>
      <w:r>
        <w:br w:type="page"/>
      </w:r>
    </w:p>
    <w:p>
      <w:pPr>
        <w:pStyle w:val="Heading2"/>
      </w:pPr>
      <w:r>
        <w:t>How does the PDispOn instruction affect robot movements?</w:t>
      </w:r>
    </w:p>
    <w:p>
      <w:pPr>
        <w:pStyle w:val="Heading3"/>
      </w:pPr>
      <w:r>
        <w:t>Llama3-2-1b + tfidf + nofilter</w:t>
      </w:r>
    </w:p>
    <w:p>
      <w:r>
        <w:t>The `PDispOn` instruction in RobotStudio, RAPID, and other ABB Robotics applications activates program displacement, which means it calculates a new position of the robot based on previously programmed positions. When used before a movement instruction, such as `MoveL`, `MoveR`, etc., `PDispOn` recalculates the previous positions to ensure accurate movements.</w:t>
        <w:br/>
        <w:br/>
        <w:t xml:space="preserve">The instruction does not reset the program displacement when executed after a movement instruction, so once it is activated, it remains active until explicitly deactivated using `PDispOff`. </w:t>
        <w:br/>
        <w:br/>
        <w:t>When used in conjunction with other instructions that affect position (e.g., `WaitUntil`, `Path synchronization`), `PDispOn` can be integrated into more complex motion patterns. However, its primary effect is to enable accurate and synchronized movements based on the previously calculated positions.</w:t>
        <w:br/>
        <w:br/>
        <w:t>Therefore, `PDispOn` affects robot movements by recalculating previous positions for accurate and synchronized movement calculations.</w:t>
      </w:r>
    </w:p>
    <w:p>
      <w:r>
        <w:br w:type="page"/>
      </w:r>
    </w:p>
    <w:p>
      <w:pPr>
        <w:pStyle w:val="Heading2"/>
      </w:pPr>
      <w:r>
        <w:t>Explain the usage and importance of the WaitLoad instruction.</w:t>
      </w:r>
    </w:p>
    <w:p>
      <w:pPr>
        <w:pStyle w:val="Heading3"/>
      </w:pPr>
      <w:r>
        <w:t>Llama3-2-1b + tfidf + nofilter</w:t>
      </w:r>
    </w:p>
    <w:p>
      <w:r>
        <w:t>The `WaitLoad` instruction is used in the context of operating systems or programming languages to temporarily pause a program's execution until a condition is met, such as waiting for user input, receiving data from an external source, or performing some other specific task.</w:t>
        <w:br/>
        <w:br/>
        <w:t>**Usage:**</w:t>
        <w:br/>
        <w:br/>
        <w:t>1. The main part of the code (the `WaitLoad` instruction) loads a module into memory.</w:t>
        <w:br/>
        <w:t>2. When the program executes this load operation, it pauses its execution and waits for a specified condition to be met (e.g., user input).</w:t>
        <w:br/>
        <w:t>3. Once the condition is met, the program resumes execution.</w:t>
        <w:br/>
        <w:br/>
        <w:t>**Importance:**</w:t>
        <w:br/>
        <w:br/>
        <w:t>1. **Efficient resource usage**: `WaitLoad` can help prevent resource-intensive operations from consuming too much CPU time or memory.</w:t>
        <w:br/>
        <w:t>2. **Improved responsiveness**: By temporarily suspending a program's execution, it becomes more responsive to user input and other external stimuli.</w:t>
        <w:br/>
        <w:t>3. **Simplified debugging**: Debugging complex programs with multiple concurrent processes can be more manageable with `WaitLoad`.</w:t>
        <w:br/>
        <w:t>4. **Reduced lag in interactive applications**: In interactive applications like games or scientific simulations, waiting for user input can significantly improve the overall experience.</w:t>
        <w:br/>
        <w:br/>
        <w:t>**Example code snippets:**</w:t>
        <w:br/>
        <w:br/>
        <w:t>* `StartLoad Dynamic, "HOME:/DOORDIR/DOOR1.MOD", load1;` Loads the module `DOOR1.MOD` into memory and pauses execution until a condition is met.</w:t>
        <w:br/>
        <w:t>* `WaitLoad UnloadPath:="HOME:/DOORDIR/DOOR2.MOD", load1;` Waits for user input before loading the module `DOOR2.MOD`.</w:t>
        <w:br/>
        <w:t>* In more complex scenarios, you might use multiple `StartLoad Dynamic` instructions to load modules in parallel, ensuring that they can be executed concurrently while still respecting resource constraints.</w:t>
        <w:br/>
        <w:br/>
        <w:t>In summary, the `WaitLoad` instruction is a useful tool for efficiently managing program execution, improving responsiveness, and reducing lag in interactive applications. By pausing the main part of code until a specific condition is met, you can simplify debugging, reduce resource usage, and enhance overall system performance.</w:t>
      </w:r>
    </w:p>
    <w:p>
      <w:r>
        <w:br w:type="page"/>
      </w:r>
    </w:p>
    <w:p>
      <w:pPr>
        <w:pStyle w:val="Heading2"/>
      </w:pPr>
      <w:r>
        <w:t>What are the limitations of the CapL instruction and how can errors be handled?</w:t>
      </w:r>
    </w:p>
    <w:p>
      <w:pPr>
        <w:pStyle w:val="Heading3"/>
      </w:pPr>
      <w:r>
        <w:t>Llama3-2-1b + tfidf + nofilter</w:t>
      </w:r>
    </w:p>
    <w:p>
      <w:r>
        <w:t>Based on the provided context, here's an explanation of the limitations of the CapL instruction and error handling:</w:t>
        <w:br/>
        <w:br/>
        <w:t>The CapL instruction is used for positioning movements, and it has two main parameters: `vdata` and `cdata`. The limitations of the CapL instruction are:</w:t>
        <w:br/>
        <w:br/>
        <w:t>* The distance between the equidistant events (`CapEquiDist`) must be within a certain range (defined by `Distance Limitations`, which specifies the minimum and maximum distances).</w:t>
        <w:br/>
        <w:t>* If an error occurs, the system variable `ERRNO` is set to 50368.</w:t>
        <w:br/>
        <w:br/>
        <w:t>To handle errors, it's recommended that the error handler programs recoverable errors using the following error codes:</w:t>
        <w:br/>
        <w:br/>
        <w:t>* CAP_MOV_WATCHDOG: Movestart_timer CapL</w:t>
        <w:br/>
        <w:t>* The list of recognized error codes includes:</w:t>
        <w:br/>
        <w:tab/>
        <w:t>+ CAPGetFailSigs Supervision errors</w:t>
        <w:br/>
        <w:br/>
        <w:t>These recovered errors can be handled without stopping production by programming an appropriate error handler.</w:t>
      </w:r>
    </w:p>
    <w:p>
      <w:r>
        <w:br w:type="page"/>
      </w:r>
    </w:p>
    <w:p>
      <w:pPr>
        <w:pStyle w:val="Heading2"/>
      </w:pPr>
      <w:r>
        <w:t>What is the purpose of the RAPID programming language as described in the document?</w:t>
      </w:r>
    </w:p>
    <w:p>
      <w:pPr>
        <w:pStyle w:val="Heading3"/>
      </w:pPr>
      <w:r>
        <w:t>Llama3-2-1b + tfidf + nofilter</w:t>
      </w:r>
    </w:p>
    <w:p>
      <w:r>
        <w:t>According to the document, the primary purpose of the RAPID (Robot Application Programming Interface) programming language is to allow developers to write executable programs that can interact with the robot and its peripherals. The RAPID language enables users to:</w:t>
        <w:br/>
        <w:br/>
        <w:t>* Run tasks on the robot, such as opening a gripper or processing logic</w:t>
        <w:br/>
        <w:t>* Communicate with the RAPID program server to read and write variables and set IO signals</w:t>
        <w:br/>
        <w:br/>
        <w:t>The document also highlights that there are two different levels of control for a work cell: an event-driven GUI application running on the FlexPendant and a sequential RAPID program running in the controller. These reside on different CPUs and use different operating systems, so communication and coordination are essential to ensure proper functioning.</w:t>
      </w:r>
    </w:p>
    <w:p>
      <w:r>
        <w:br w:type="page"/>
      </w:r>
    </w:p>
    <w:p>
      <w:pPr>
        <w:pStyle w:val="Heading2"/>
      </w:pPr>
      <w:r>
        <w:t>How are instructions and functions represented in RAPID syntax?</w:t>
      </w:r>
    </w:p>
    <w:p>
      <w:pPr>
        <w:pStyle w:val="Heading3"/>
      </w:pPr>
      <w:r>
        <w:t>Llama3-2-1b + tfidf + nofilter</w:t>
      </w:r>
    </w:p>
    <w:p>
      <w:r>
        <w:t>In the RAPID syntax, instructions and functions are represented as keywords followed by parameters.</w:t>
        <w:br/>
        <w:br/>
        <w:t>For example:</w:t>
        <w:br/>
        <w:br/>
        <w:t>* Base instructions (e.g., `TPWrite`) are typically defined with no parameters.</w:t>
        <w:br/>
        <w:t>* Functions (e.g., `TPMove`), on the other hand, have their own set of parameters, which can be listed in parentheses after the function name. For instance: `TPMove(x, y)`</w:t>
        <w:br/>
        <w:br/>
        <w:t>This syntax allows users to easily identify and use the various functions without having to memorize a list of parameterized commands.</w:t>
        <w:br/>
        <w:br/>
        <w:t>Additionally, some instructions may have optional parameters, while others require specific values for certain arguments.</w:t>
        <w:br/>
        <w:br/>
        <w:t>It's worth noting that RAPID also supports multi-parameter functions, which can accept any number of parameters in addition to the base function call.</w:t>
      </w:r>
    </w:p>
    <w:p>
      <w:r>
        <w:br w:type="page"/>
      </w:r>
    </w:p>
    <w:p>
      <w:pPr>
        <w:pStyle w:val="Heading2"/>
      </w:pPr>
      <w:r>
        <w:t>What are the three types of routines in RAPID, and how do they differ?</w:t>
      </w:r>
    </w:p>
    <w:p>
      <w:pPr>
        <w:pStyle w:val="Heading3"/>
      </w:pPr>
      <w:r>
        <w:t>Llama3-2-1b + tfidf + nofilter</w:t>
      </w:r>
    </w:p>
    <w:p>
      <w:r>
        <w:t>Based on the provided context, I can answer your question.</w:t>
        <w:br/>
        <w:br/>
        <w:t>The three types of routines in RAPID (Robot Application Programming Interface) are:</w:t>
        <w:br/>
        <w:br/>
        <w:t>1. **Procedures**: These are functions that return a value of a specific type. They are used as arguments to instructions and can be thought of as subprograms.</w:t>
        <w:br/>
        <w:t>2. **Functions**: These are calculations or operations that return a value of a specific type. They are similar to procedures but do not necessarily have an explicit return statement.</w:t>
        <w:br/>
        <w:t>3. **Trap routines**: These provide a means of responding to interrupts, such as input changes or other events.</w:t>
        <w:br/>
        <w:br/>
        <w:t>These three types of routines differ in their behavior and usage:</w:t>
        <w:br/>
        <w:br/>
        <w:t>* Procedures are used as arguments to instructions, whereas functions can be called directly and may not need an explicit argument.</w:t>
        <w:br/>
        <w:t>* Trap routines allow for more flexible and event-driven programming by enabling the use of different function calls depending on whether the interrupt is a routine or another kind of event.</w:t>
        <w:br/>
        <w:br/>
        <w:t>I don't know any further information about ABB, so I will assume that the question is asking about RAPID routines.</w:t>
      </w:r>
    </w:p>
    <w:p>
      <w:r>
        <w:br w:type="page"/>
      </w:r>
    </w:p>
    <w:p>
      <w:pPr>
        <w:pStyle w:val="Heading2"/>
      </w:pPr>
      <w:r>
        <w:t>Explain the concept of 'modules' in RAPID programming. What are the differences between program modules and system modules?</w:t>
      </w:r>
    </w:p>
    <w:p>
      <w:pPr>
        <w:pStyle w:val="Heading3"/>
      </w:pPr>
      <w:r>
        <w:t>Llama3-2-1b + tfidf + nofilter</w:t>
      </w:r>
    </w:p>
    <w:p>
      <w:r>
        <w:t>I can answer this question based on the context provided.</w:t>
        <w:br/>
        <w:br/>
        <w:t>In RAPID programming, a module is an independent piece of code that performs a specific task or functionality within a robot control system. Modules can be used to organize and reuse code, making it easier to maintain and debug complex programs.</w:t>
        <w:br/>
        <w:br/>
        <w:t>The main difference between program modules and system modules in RAPID is their purpose and scope:</w:t>
        <w:br/>
        <w:br/>
        <w:t>Program modules are individual units of code that perform a specific function or task within the robot control system. They are typically used for tasks such as sensor processing, motion control, or actuation. Program modules are usually written in a higher-level language, such as C++ or Python, and contain functions, variables, and data structures.</w:t>
        <w:br/>
        <w:br/>
        <w:t>System modules, on the other hand, are pre-defined components that provide specific functionality to the robot system. They are typically reusable blocks of code that can be easily integrated into larger programs. System modules are usually written in a lower-level language, such as C, and may include APIs (Application Programming Interfaces) that allow other programs to access their functionality.</w:t>
        <w:br/>
        <w:br/>
        <w:t>Here is an example that illustrates the difference:</w:t>
        <w:br/>
        <w:br/>
        <w:t>Program module:</w:t>
        <w:br/>
        <w:t>```c</w:t>
        <w:br/>
        <w:t>void moveForward(int speed) {</w:t>
        <w:br/>
        <w:t xml:space="preserve">  // code to move forward at specified speed</w:t>
        <w:br/>
        <w:t>}</w:t>
        <w:br/>
        <w:t>```</w:t>
        <w:br/>
        <w:t>System module:</w:t>
        <w:br/>
        <w:t>```cpp</w:t>
        <w:br/>
        <w:t>class MoveSystem {</w:t>
        <w:br/>
        <w:t>public:</w:t>
        <w:br/>
        <w:t xml:space="preserve">  void setSpeed(int speed) {</w:t>
        <w:br/>
        <w:t xml:space="preserve">    speed_ = speed;</w:t>
        <w:br/>
        <w:t xml:space="preserve">  }</w:t>
        <w:br/>
        <w:br/>
        <w:t xml:space="preserve">  int getSpeed() { return speed_; }</w:t>
        <w:br/>
        <w:t>private:</w:t>
        <w:br/>
        <w:t xml:space="preserve">  int speed_;</w:t>
        <w:br/>
        <w:t>};</w:t>
        <w:br/>
        <w:t>```</w:t>
        <w:br/>
        <w:t>In this example, the `MoveSystem` class is a system module that provides a simple interface for controlling the robot's movement. Program modules, on the other hand, are used to implement specific tasks within the robot control system.</w:t>
        <w:br/>
        <w:br/>
        <w:t>I don't know the exact details of the provided documentation or manuals, but based on the context and examples provided, it seems that RAPID programming uses a hierarchical organization approach with program modules at the top-level and system modules below them.</w:t>
      </w:r>
    </w:p>
    <w:p>
      <w:r>
        <w:br w:type="page"/>
      </w:r>
    </w:p>
    <w:p>
      <w:pPr>
        <w:pStyle w:val="Heading2"/>
      </w:pPr>
      <w:r>
        <w:t>Describe the role and structure of data declarations in RAPID. What are the different kinds of data that can be declared?</w:t>
      </w:r>
    </w:p>
    <w:p>
      <w:pPr>
        <w:pStyle w:val="Heading3"/>
      </w:pPr>
      <w:r>
        <w:t>Llama3-2-1b + tfidf + nofilter</w:t>
      </w:r>
    </w:p>
    <w:p>
      <w:r>
        <w:t>Data declarations are used to introduce data by associating a name (identifier) with a data type in RAPID, which groups data according to its type.</w:t>
        <w:br/>
        <w:br/>
        <w:t>The role of data declarations is to identify and define the scope of the data within an RAPID module. They are essential for organizing and managing the data in an RAPID project.</w:t>
        <w:br/>
        <w:br/>
        <w:t>In RAPID, data declarations are grouped into three categories:</w:t>
        <w:br/>
        <w:br/>
        <w:t>1.  **Predefined Data**: These are types that have been defined by ABB or are part of the standard libraries.</w:t>
        <w:br/>
        <w:t>2.  **Variable Data**: This includes variables declared using the `VAR` keyword and can be assigned new values during program execution.</w:t>
        <w:br/>
        <w:t>3.  **Persistent Data**: These are data types that remain within a module, such as global variables, local variables, and procedure parameters.</w:t>
        <w:br/>
        <w:br/>
        <w:t xml:space="preserve">There are three kinds of data: **Atomic**, **Semi-value**, and **Non-value**. </w:t>
        <w:br/>
        <w:br/>
        <w:t>*   **Atomic** data types represent fixed values with no inherent structure or complexity.</w:t>
        <w:br/>
        <w:t>*   **Semi-value** data types store values that can be computed by a function or expression, making it suitable for storing complex calculations.</w:t>
        <w:br/>
        <w:t>*   **Non-value** data types represent non-computable values and are often used to describe external references.</w:t>
        <w:br/>
        <w:br/>
        <w:t>Data declarations in RAPID follow this structure:</w:t>
        <w:br/>
        <w:br/>
        <w:t>```</w:t>
        <w:br/>
        <w:t>DATA TYPE variable_name;</w:t>
        <w:br/>
        <w:t xml:space="preserve">  DATA TYPE variable_name;</w:t>
        <w:br/>
        <w:t xml:space="preserve">  ...</w:t>
        <w:br/>
        <w:t>```</w:t>
        <w:br/>
        <w:br/>
        <w:t>This defines a new `variable_name` with the specified data type.</w:t>
      </w:r>
    </w:p>
    <w:p>
      <w:r>
        <w:br w:type="page"/>
      </w:r>
    </w:p>
    <w:p>
      <w:pPr>
        <w:pStyle w:val="Heading2"/>
      </w:pPr>
      <w:r>
        <w:t>What is the significance of the tool center point (TCP) in robot programming, and how is it defined?</w:t>
      </w:r>
    </w:p>
    <w:p>
      <w:pPr>
        <w:pStyle w:val="Heading3"/>
      </w:pPr>
      <w:r>
        <w:t>Llama3-2-1b + tfidf + nofilter</w:t>
      </w:r>
    </w:p>
    <w:p>
      <w:r>
        <w:t>The tool center point (TCP) plays a crucial role in robot programming, particularly when working with tools that can be mounted on or attached to the robot.</w:t>
        <w:br/>
        <w:br/>
        <w:t>In robot programming, the TCP is the reference point around which the position and orientation of the robot and its associated tools are defined. It serves as the origin of the coordinate system used for robot positioning and movement.</w:t>
        <w:br/>
        <w:br/>
        <w:t>The tool center point (TCP) defines the position and orientation of a tool in relation to the robot's base coordinate system. The zero position of the TCP is typically at the center point of the tool, which makes it easier to handle and manipulate tools during programming and operation.</w:t>
        <w:br/>
        <w:br/>
        <w:t>To define a TCP, you can use different methods:</w:t>
        <w:br/>
        <w:br/>
        <w:t>1. **Read values from existing target or frame**: This involves reading data from an existing target object (such as a gripper) or frame.</w:t>
        <w:br/>
        <w:t>2. **Enter position and orientation manually**: You can enter the position and orientation of the tool relative to the world coordinate system using various methods, such as clicking in the Values from Target/Frame Paths&amp;Targets option.</w:t>
        <w:br/>
        <w:br/>
        <w:t>The significance of the TCP lies in its ability to:</w:t>
        <w:br/>
        <w:br/>
        <w:t>* Define the position and orientation of tools in relation to the robot</w:t>
        <w:br/>
        <w:t>* Facilitate programming and adjustment of programs for working with tools</w:t>
        <w:br/>
        <w:t>* Ensure accurate positioning and movement of the robot and associated tools</w:t>
        <w:br/>
        <w:br/>
        <w:t>In summary, the tool center point (TCP) is an essential component in robot programming that helps define the position and orientation of tools relative to the robot.</w:t>
      </w:r>
    </w:p>
    <w:p>
      <w:r>
        <w:br w:type="page"/>
      </w:r>
    </w:p>
    <w:p>
      <w:pPr>
        <w:pStyle w:val="Heading2"/>
      </w:pPr>
      <w:r>
        <w:t>How does RAPID handle motion instructions, and what are the different types of interpolation methods available?</w:t>
      </w:r>
    </w:p>
    <w:p>
      <w:pPr>
        <w:pStyle w:val="Heading3"/>
      </w:pPr>
      <w:r>
        <w:t>Llama3-2-1b + tfidf + nofilter</w:t>
      </w:r>
    </w:p>
    <w:p>
      <w:r>
        <w:t>Based on the provided context, here's how RAPID handles motion instructions and the different types of interpolation methods:</w:t>
        <w:br/>
        <w:br/>
        <w:t>1. **Motion Instructions**: RAPID provides a system for planning and executing complex movements using Motion Instructions (MIs). These MIs describe specific positions, orientations, and velocities that the robot will follow.</w:t>
        <w:br/>
        <w:br/>
        <w:t>2. **Interpolation Methods**: The available interpolation methods in RAPID are:</w:t>
        <w:br/>
        <w:t xml:space="preserve">   - Linear Interpolation: For moving between two points on a straight line.</w:t>
        <w:br/>
        <w:t xml:space="preserve">   - Joint Interpolation: Allows an axis to move from any location within its working space to another within the same working space, following the closest path between the start and destination points. This is used for quick movement between positions without significantly altering the tool's orientation or additional axes' movements.</w:t>
        <w:br/>
        <w:t xml:space="preserve">   - Singularity Singularities Concurrent Program Execution Synchronization with Logical Instructions CPU Optimization Technical Reference Manual System Parameters Interpolation of Position and Orientation of Tool Intersection Joint Interpolation Joint Movement When Path Accuracy Is Not Too Important</w:t>
        <w:br/>
        <w:t>3. **Additional Axes**: In some interpolation methods (like Joint Interpolation), all axes move from the start point to the destination point at constant axis velocity, which means their velocities will not be exactly the programmed value during interpolation.</w:t>
        <w:br/>
        <w:br/>
        <w:t>In summary, RAPID handles motion instructions by planning complex movements using specific positions, orientations, and velocities. The different types of interpolation methods available are Linear Interpolation, Joint Interpolation, and Singularity Singularities Concurrent Program Execution Synchronization with Logical Instructions (joint interpolation), which enable efficient movement between points without significant changes in tool orientation or additional axes' movements.</w:t>
        <w:br/>
        <w:br/>
        <w:t>However, since you didn't provide a specific instruction for the robot to execute, I don't have enough information to give an accurate answer.</w:t>
      </w:r>
    </w:p>
    <w:p>
      <w:r>
        <w:br w:type="page"/>
      </w:r>
    </w:p>
    <w:p>
      <w:pPr>
        <w:pStyle w:val="Heading2"/>
      </w:pPr>
      <w:r>
        <w:t>What are World Zones, and how are they used in RAPID programming to enhance robot safety and functionality?</w:t>
      </w:r>
    </w:p>
    <w:p>
      <w:pPr>
        <w:pStyle w:val="Heading3"/>
      </w:pPr>
      <w:r>
        <w:t>Llama3-2-1b + tfidf + nofilter</w:t>
      </w:r>
    </w:p>
    <w:p>
      <w:r>
        <w:t>Based on the context provided, World Zones are defined as areas within a workspace where robots can move freely, but with some restrictions. They are used in RAPID (Robotics Applications Protocol Interface Device) programming to enhance robot safety and functionality.</w:t>
        <w:br/>
        <w:br/>
        <w:t>Specifically, World Zones allow users to define regions of the workspace that provide multiple benefits:</w:t>
        <w:br/>
        <w:br/>
        <w:t>1.  Safety: By defining zones outside which you cannot leave them without supervision, you ensure that the robot does not accidentally damage anything or collide with objects.</w:t>
        <w:br/>
        <w:t>2.  Functionality: You can create specific zones for tasks like jogging, manual pushing, or limited areas where you want to work on a tool while avoiding collisions.</w:t>
        <w:br/>
        <w:br/>
        <w:t>World Zones are also useful in preventing unnecessary joint movements and minimizing singularities (points of potential failure). This is achieved by ensuring that robots move within the defined boundaries without encountering problems during joint interpolation.</w:t>
      </w:r>
    </w:p>
    <w:p>
      <w:r>
        <w:br w:type="page"/>
      </w:r>
    </w:p>
    <w:p>
      <w:pPr>
        <w:pStyle w:val="Heading2"/>
      </w:pPr>
      <w:r>
        <w:t>Explain the concept of 'soft servo' in RAPID. How does it affect the robot's movement?</w:t>
      </w:r>
    </w:p>
    <w:p>
      <w:pPr>
        <w:pStyle w:val="Heading3"/>
      </w:pPr>
      <w:r>
        <w:t>Llama3-2-1b + tfidf + nofilter</w:t>
      </w:r>
    </w:p>
    <w:p>
      <w:r>
        <w:t>Based on the provided context, I can explain the concept of "soft servo" in RAPID as follows:</w:t>
        <w:br/>
        <w:br/>
        <w:t>The soft servo is a mechanism used in robotic arms to control the position of joints or mechanical units (MUs) during movement. It allows for smooth and controlled movements by reducing the force required to move the joint or MU. When activated, the soft servo engages more slowly, allowing for longer ramp times, which means that it takes longer to reach the programmed position.</w:t>
        <w:br/>
        <w:br/>
        <w:t>In simpler terms, the soft servo helps to:</w:t>
        <w:br/>
        <w:br/>
        <w:t>1. Reduce the force applied to the joint or MU during movement.</w:t>
        <w:br/>
        <w:t>2. Allow for smoother and more controlled movements by reducing the jerky or abrupt changes in movement.</w:t>
        <w:br/>
        <w:br/>
        <w:t>The concept of "soft servo" is important because it enables robotic systems to achieve smooth and stable movements with reduced vibration and noise, which can be particularly beneficial in applications such as assembly line workstations, precision manufacturing, and robotics research.</w:t>
      </w:r>
    </w:p>
    <w:p>
      <w:r>
        <w:br w:type="page"/>
      </w:r>
    </w:p>
    <w:p>
      <w:pPr>
        <w:pStyle w:val="Heading2"/>
      </w:pPr>
      <w:r>
        <w:t>What is the purpose of the 'UNDO' handler in RAPID routines, and when is it executed?</w:t>
      </w:r>
    </w:p>
    <w:p>
      <w:pPr>
        <w:pStyle w:val="Heading3"/>
      </w:pPr>
      <w:r>
        <w:t>Llama3-2-1b + tfidf + nofilter</w:t>
      </w:r>
    </w:p>
    <w:p>
      <w:r>
        <w:t xml:space="preserve">According to the provided context, the 'UNDO' handler is used to skip any warnings that may appear in the event log after raising an error. It does this by using the instruction `SkipWarn`. </w:t>
        <w:br/>
        <w:br/>
        <w:t>The purpose of the 'UNDO' handler is to bypass these warnings when a program wants to handle errors without displaying them in the event log.</w:t>
        <w:br/>
        <w:br/>
        <w:t>The 'UNDO' handler is executed at various points, including:</w:t>
        <w:br/>
        <w:br/>
        <w:t>- When the program is executing sensitive routines</w:t>
        <w:br/>
        <w:t>- At the point where the program is stopping execution (e.g., `Exit`, `UNDO Exit`)</w:t>
      </w:r>
    </w:p>
    <w:p>
      <w:r>
        <w:br w:type="page"/>
      </w:r>
    </w:p>
    <w:p>
      <w:pPr>
        <w:pStyle w:val="Heading2"/>
      </w:pPr>
      <w:r>
        <w:t>How does RAPID manage error recovery, and what instructions are used to handle errors within a program?</w:t>
      </w:r>
    </w:p>
    <w:p>
      <w:pPr>
        <w:pStyle w:val="Heading3"/>
      </w:pPr>
      <w:r>
        <w:t>Llama3-2-1b + tfidf + nofilter</w:t>
      </w:r>
    </w:p>
    <w:p>
      <w:r>
        <w:t>According to the provided context, in a MultiMove system running in synchronized mode, RAPID (Robot Application Programming Interface) manages error recovery by taking care of two main errors:</w:t>
        <w:br/>
        <w:br/>
        <w:t>1. CAP_MOV_WATCHDOG Movestart_timer CapC: If anything abnormal is detected, program execution will stop.</w:t>
        <w:br/>
        <w:t>2. Error Recovery error recovery: This involves returning from the current routine without further execution.</w:t>
        <w:br/>
        <w:br/>
        <w:t>To handle these errors within a program, you can use the following instructions:</w:t>
        <w:br/>
        <w:br/>
        <w:t>* RETRY TRYNEXT RAISE (Error Recovery): This instruction allows an error to be handled by jumping back to the beginning of the current routine and calling the error handler. This stops program execution with the program pointer at the faulty instruction.</w:t>
        <w:br/>
        <w:t>* RETRY: This instruction can be used to handle errors within a program, allowing it to continue executing until an error is detected.</w:t>
        <w:br/>
        <w:br/>
        <w:t>It's worth noting that in addition to these instructions, RAPID also uses the BOOKErrNo Book a new RAPID system error number instruction to create an error and call the error handler when necessary.</w:t>
      </w:r>
    </w:p>
    <w:p>
      <w:r>
        <w:br w:type="page"/>
      </w:r>
    </w:p>
    <w:p>
      <w:pPr>
        <w:pStyle w:val="Heading2"/>
      </w:pPr>
      <w:r>
        <w:t>Describe the process and importance of calibration in RAPID programming. What types of calibration methods are mentioned?</w:t>
      </w:r>
    </w:p>
    <w:p>
      <w:pPr>
        <w:pStyle w:val="Heading3"/>
      </w:pPr>
      <w:r>
        <w:t>Llama3-2-1b + tfidf + nofilter</w:t>
      </w:r>
    </w:p>
    <w:p>
      <w:r>
        <w:t>The question does not seem to be related to ABB, as it mentions specific parameters such as "Conc", "STCalib", "STIsOpen", and others that appear to be specific to robotic system software.</w:t>
        <w:br/>
        <w:br/>
        <w:t>However, based on the context, I can provide a general description of the process and importance of calibration in RAPID programming:</w:t>
        <w:br/>
        <w:br/>
        <w:t>In RAPID programming, calibration is an essential step that ensures accurate and reliable performance of robotic systems. Calibration involves adjusting parameters such as servo motor speed, acceleration, and load capacity to ensure optimal performance under various conditions.</w:t>
        <w:br/>
        <w:br/>
        <w:t>The types of calibration methods mentioned are:</w:t>
        <w:br/>
        <w:br/>
        <w:t>* Tip wear calibration: This method involves adjusting the force applied to a servo gun to detect changes in tip wear over time.</w:t>
        <w:br/>
        <w:t>* Tool change calibration: This method involves adjusting the tool movement parameters to minimize contact issues during tool change.</w:t>
        <w:br/>
        <w:t>* RetTipWear (resetting tip wear) calibration: This method involves resetting the tip wear after a tool change or when the mechanical unit is not calibrated.</w:t>
        <w:br/>
        <w:br/>
        <w:t>Calibration is important for several reasons:</w:t>
        <w:br/>
        <w:br/>
        <w:t>1. Ensures accuracy and reliability of robotic system performance</w:t>
        <w:br/>
        <w:t>2. Prevents damage to the robotic system due to improper parameters</w:t>
        <w:br/>
        <w:t>3. Improves efficiency and productivity by optimizing parameter values</w:t>
        <w:br/>
        <w:br/>
        <w:t>In ABB Robotics R&amp;D, calibration plays a critical role in ensuring the optimal performance of robotic systems, including the ones mentioned in the provided context.</w:t>
        <w:br/>
        <w:br/>
        <w:t>If you have any further questions or concerns, please let me know!</w:t>
      </w:r>
    </w:p>
    <w:p>
      <w:r>
        <w:br w:type="page"/>
      </w:r>
    </w:p>
    <w:p>
      <w:pPr>
        <w:pStyle w:val="Heading2"/>
      </w:pPr>
      <w:r>
        <w:t>What are the key features of multitasking in RAPID, and how does it benefit robot programming?</w:t>
      </w:r>
    </w:p>
    <w:p>
      <w:pPr>
        <w:pStyle w:val="Heading3"/>
      </w:pPr>
      <w:r>
        <w:t>Llama3-2-1b + tfidf + nofilter</w:t>
      </w:r>
    </w:p>
    <w:p>
      <w:r>
        <w:t>I don't know.</w:t>
        <w:br/>
        <w:br/>
        <w:t>The provided context is about RobotStudio, which is an engineering tool for configuring and programming ABB robots, but there is no mention of multitasking or RAPID. The questions appear to be related to the system's documentation or internal resources.</w:t>
        <w:br/>
        <w:br/>
        <w:t>If you're interested in learning more about multitasking in RobotStudio or RAPID, I recommend checking the official RobotStudio documentation or contacting ABB Robotics support for more information.</w:t>
      </w:r>
    </w:p>
    <w:p>
      <w:r>
        <w:br w:type="page"/>
      </w:r>
    </w:p>
    <w:p>
      <w:pPr>
        <w:pStyle w:val="Heading2"/>
      </w:pPr>
      <w:r>
        <w:t>How does RAPID support communication with external devices and systems? What are some of the communication instructions provided?</w:t>
      </w:r>
    </w:p>
    <w:p>
      <w:pPr>
        <w:pStyle w:val="Heading3"/>
      </w:pPr>
      <w:r>
        <w:t>Llama3-2-1b + tfidf + nofilter</w:t>
      </w:r>
    </w:p>
    <w:p>
      <w:r>
        <w:t>According to the provided context, ABB Robotics R&amp;D supports communication with external devices and systems through several methods:</w:t>
        <w:br/>
        <w:br/>
        <w:t>1. **RAPID program server**: The RAPID program can communicate with an external device or system by using a RAPID program server.</w:t>
        <w:br/>
        <w:t>2. **Rapid protocol**: The Rapid protocol is used for communication between the RAPID application on the robot controller (controller software OmniCore) and other devices or systems that require data exchange.</w:t>
        <w:br/>
        <w:br/>
        <w:t>The specific instructions provided for communication with external devices and systems include:</w:t>
        <w:br/>
        <w:br/>
        <w:t>* Using a RAPID program to send and receive data</w:t>
        <w:br/>
        <w:t>* Using the Rapid protocol to establish connections between applications and external devices or systems</w:t>
        <w:br/>
        <w:br/>
        <w:t>These are the types of communication instructions mentioned in the context.</w:t>
      </w:r>
    </w:p>
    <w:p>
      <w:r>
        <w:br w:type="page"/>
      </w:r>
    </w:p>
    <w:p>
      <w:pPr>
        <w:pStyle w:val="Heading2"/>
      </w:pPr>
      <w:r>
        <w:t>What is the role of the 'configuration control' in RAPID, and how does it ensure the robot follows the correct path and orientation?</w:t>
      </w:r>
    </w:p>
    <w:p>
      <w:pPr>
        <w:pStyle w:val="Heading3"/>
      </w:pPr>
      <w:r>
        <w:t>Llama3-2-1b + tfidf + nofilter</w:t>
      </w:r>
    </w:p>
    <w:p>
      <w:r>
        <w:t>I don't know specifically about the configuration control feature in ABB Robotics R&amp;D. It's possible that it plays a role in controlling the robot's movements or ensuring its safety, but I couldn't find any information about how it directly affects the 'path' and 'orientation'. If you have more context or details about this feature, I'd be happy to try and help further!</w:t>
      </w:r>
    </w:p>
    <w:p>
      <w:r>
        <w:br w:type="page"/>
      </w:r>
    </w:p>
    <w:p>
      <w:pPr>
        <w:pStyle w:val="Heading2"/>
      </w:pPr>
      <w:r>
        <w:t>What is the purpose of the RAPID programming language as described in the document?</w:t>
      </w:r>
    </w:p>
    <w:p>
      <w:pPr>
        <w:pStyle w:val="Heading3"/>
      </w:pPr>
      <w:r>
        <w:t>Llama3-2-1b + tfidf + nofilter</w:t>
      </w:r>
    </w:p>
    <w:p>
      <w:r>
        <w:t>The RAPID programming language is primarily used for developing applications that interact with RobotWare systems, specifically for controlling robots and their peripheral equipment.</w:t>
        <w:br/>
        <w:br/>
        <w:t>According to the provided context, a GUI application is developed using RAPID programming. The application needs to communicate with the RAPID program server to read and write variables, set or reset I/O signals, and coordinate with different CPU-based applications (FlexPendant and controller).</w:t>
        <w:br/>
        <w:br/>
        <w:t>The RAPID programming language allows developers to implement specific logic, such as running a RAPID program, opening a gripper, processing logic, or calculating. It provides an important connection between the GUI application and the RAPID program server.</w:t>
        <w:br/>
        <w:br/>
        <w:t>Therefore, the purpose of the RAPID programming language is to enable the development of robust and interactive GUI applications that can interact with RobotWare systems effectively.</w:t>
      </w:r>
    </w:p>
    <w:p>
      <w:r>
        <w:br w:type="page"/>
      </w:r>
    </w:p>
    <w:p>
      <w:pPr>
        <w:pStyle w:val="Heading2"/>
      </w:pPr>
      <w:r>
        <w:t>How are instructions and functions represented in RAPID syntax?</w:t>
      </w:r>
    </w:p>
    <w:p>
      <w:pPr>
        <w:pStyle w:val="Heading3"/>
      </w:pPr>
      <w:r>
        <w:t>Llama3-2-1b + tfidf + nofilter</w:t>
      </w:r>
    </w:p>
    <w:p>
      <w:r>
        <w:t>According to the provided context, instructions and functions in RAPID (RobotWare) syntax are represented using both simplified syntax and formal syntax.</w:t>
        <w:br/>
        <w:br/>
        <w:t>In simplified syntax:</w:t>
        <w:br/>
        <w:br/>
        <w:t>* Names of instructions, functions, and data types are written in monospace font.</w:t>
        <w:br/>
        <w:t>* Examples such as "TPWrite" or "VAR num reg1" would be displayed in this format when printed out on the FlexPendant (a control panel used for programming robots).</w:t>
        <w:br/>
        <w:br/>
        <w:t>In formal syntax:</w:t>
        <w:br/>
        <w:br/>
        <w:t>* Instructions and functions are described using both simplified syntax (e.g. "TPWrite") and formal syntax (e.g. "VAR num reg1").</w:t>
        <w:br/>
        <w:t>* This means that while you might use a simple notation to describe what an instruction or function does, the actual code itself is written in more detailed terms.</w:t>
        <w:br/>
        <w:br/>
        <w:t>Therefore, instructions and functions in RAPID syntax are represented in both simplified syntax (in monospace font) and formal syntax (with more detail).</w:t>
      </w:r>
    </w:p>
    <w:p>
      <w:r>
        <w:br w:type="page"/>
      </w:r>
    </w:p>
    <w:p>
      <w:pPr>
        <w:pStyle w:val="Heading2"/>
      </w:pPr>
      <w:r>
        <w:t>What are the three types of routines in RAPID, and how do they differ?</w:t>
      </w:r>
    </w:p>
    <w:p>
      <w:pPr>
        <w:pStyle w:val="Heading3"/>
      </w:pPr>
      <w:r>
        <w:t>Llama3-2-1b + tfidf + nofilter</w:t>
      </w:r>
    </w:p>
    <w:p>
      <w:r>
        <w:t>According to the provided context, the three types of routines in RAPID are:</w:t>
        <w:br/>
        <w:br/>
        <w:t>1. **Procedures**: These are subprograms that perform a specific task or action.</w:t>
        <w:br/>
        <w:t>2. **Functions**: These return a value of a specific type (e.g., numeric, string, expression) and can be used as arguments in instructions.</w:t>
        <w:br/>
        <w:t>3. **Trap routines**: These provide a means of responding to interrupts by executing a specific routine.</w:t>
        <w:br/>
        <w:br/>
        <w:t>These three types of routines differ in their purpose:</w:t>
        <w:br/>
        <w:br/>
        <w:t>* Procedures are used for actions that need to be repeated or done independently.</w:t>
        <w:br/>
        <w:t>* Functions return values, making them useful when you need to perform an action and then use the result.</w:t>
        <w:br/>
        <w:t>* Trap routines allow you to respond to interrupts, enabling you to execute additional code or take a different course of action.</w:t>
        <w:br/>
        <w:br/>
        <w:t>There is no information provided about the specific characteristics or uses of these types of routines beyond their definitions.</w:t>
      </w:r>
    </w:p>
    <w:p>
      <w:r>
        <w:br w:type="page"/>
      </w:r>
    </w:p>
    <w:p>
      <w:pPr>
        <w:pStyle w:val="Heading2"/>
      </w:pPr>
      <w:r>
        <w:t>Explain the concept of 'modules' in RAPID programming. What are the differences between program modules and system modules?</w:t>
      </w:r>
    </w:p>
    <w:p>
      <w:pPr>
        <w:pStyle w:val="Heading3"/>
      </w:pPr>
      <w:r>
        <w:t>Llama3-2-1b + tfidf + nofilter</w:t>
      </w:r>
    </w:p>
    <w:p>
      <w:r>
        <w:t>I can help with that.</w:t>
        <w:br/>
        <w:br/>
        <w:t>In RAPID (Robot Application Development Interface), a module is a basic unit of code that performs a specific function or task within the robot application. Modules are used to organize and structure code, making it easier to maintain and update the application.</w:t>
        <w:br/>
        <w:br/>
        <w:t>There are two types of modules in RAPID programming:</w:t>
        <w:br/>
        <w:br/>
        <w:t>1. **Program modules**: These are modules that contain executable code that can be executed directly by the robot controller. Program modules are typically used for tasks such as data processing, control loops, or algorithms. They are loaded automatically when the program routine is started.</w:t>
        <w:br/>
        <w:t>2. **System modules**: These are modules that provide services or functionality to the program modules or other parts of the application. System modules can include libraries, interfaces, or third-party tools. Unlike program modules, system modules are not executed directly by the robot controller and must be loaded manually using the `LoadModule` function.</w:t>
        <w:br/>
        <w:br/>
        <w:t>To summarize:</w:t>
        <w:br/>
        <w:br/>
        <w:t>* Program modules contain executable code that performs specific tasks.</w:t>
        <w:br/>
        <w:t>* System modules provide services or functionality to program modules or other parts of the application.</w:t>
        <w:br/>
        <w:t>* Modules can be loaded automatically when a program routine is started (program modules) or manually via the `LoadModule` function (system modules).</w:t>
        <w:br/>
        <w:br/>
        <w:t>Here's an example to illustrate the difference:</w:t>
        <w:br/>
        <w:t>```cpp</w:t>
        <w:br/>
        <w:t>// Program module: load a file and read its contents</w:t>
        <w:br/>
        <w:t>module LoadFile() {</w:t>
        <w:br/>
        <w:t xml:space="preserve">  File file("example.txt");</w:t>
        <w:br/>
        <w:t xml:space="preserve">  string contents = file.read();</w:t>
        <w:br/>
        <w:t xml:space="preserve">  return contents;</w:t>
        <w:br/>
        <w:t>}</w:t>
        <w:br/>
        <w:br/>
        <w:t>// System module: provide an interface to interact with a sensor device</w:t>
        <w:br/>
        <w:t>module SensorDevice() {</w:t>
        <w:br/>
        <w:t xml:space="preserve">  // Load a library that provides sensor data</w:t>
        <w:br/>
        <w:t xml:space="preserve">  LoadLibrary("libsensor.so");</w:t>
        <w:br/>
        <w:br/>
        <w:t xml:space="preserve">  // Call the function from the library to get sensor data</w:t>
        <w:br/>
        <w:t xml:space="preserve">  Data sensorData = sensorFunction();</w:t>
        <w:br/>
        <w:br/>
        <w:t xml:space="preserve">  return sensorData;</w:t>
        <w:br/>
        <w:t>}</w:t>
        <w:br/>
        <w:t>```</w:t>
        <w:br/>
        <w:t>In this example, `LoadFile` is a program module that loads a file and reads its contents. On the other hand, `SensorDevice` is a system module that provides an interface to interact with a sensor device, such as reading data from a sensor library.</w:t>
      </w:r>
    </w:p>
    <w:p>
      <w:r>
        <w:br w:type="page"/>
      </w:r>
    </w:p>
    <w:p>
      <w:pPr>
        <w:pStyle w:val="Heading2"/>
      </w:pPr>
      <w:r>
        <w:t>Describe the role and structure of data declarations in RAPID. What are the different kinds of data that can be declared?</w:t>
      </w:r>
    </w:p>
    <w:p>
      <w:pPr>
        <w:pStyle w:val="Heading3"/>
      </w:pPr>
      <w:r>
        <w:t>Llama3-2-1b + tfidf + nofilter</w:t>
      </w:r>
    </w:p>
    <w:p>
      <w:r>
        <w:t>Based on the provided context, here's an answer to your question:</w:t>
        <w:br/>
        <w:br/>
        <w:t>**Role and Structure of Data Declarations in RAPID**</w:t>
        <w:br/>
        <w:br/>
        <w:t>In RAPID, data declarations play a crucial role in organizing and structuring data used within a module or file. A data declaration is a line of code that defines the type, scope, and properties of a variable or other data element.</w:t>
        <w:br/>
        <w:br/>
        <w:t>The structure of a data declaration typically consists of:</w:t>
        <w:br/>
        <w:br/>
        <w:t>1. A data type specification: This specifies the type of data being declared (e.g., numeric, string, etc.).</w:t>
        <w:br/>
        <w:t>2. A scope clause: This determines whether the data is local to the module, global, or hidden within another module.</w:t>
        <w:br/>
        <w:t>3. An optional alias definition: If desired, a new name can be assigned to the data using an alias.</w:t>
        <w:br/>
        <w:br/>
        <w:t>**Types of Data**</w:t>
        <w:br/>
        <w:br/>
        <w:t>In RAPID, different types of data can be declared, including:</w:t>
        <w:br/>
        <w:br/>
        <w:t>1. **Constant**: A constant represents a static value and cannot be reassigned. Examples include numbers (e.g., `local_variable = 10`) or strings (e.g., `"Hello"`).</w:t>
        <w:br/>
        <w:t>2. **Persistent variable**: A persistent variable is both a constant and an alias for another data type. This allows for more complex data structures and operations.</w:t>
        <w:br/>
        <w:t>3. **Variable**: A variable can be reassigned after initialization, making it a non-persistent variable.</w:t>
        <w:br/>
        <w:t>4. **Record data types**: RAPID supports record data types, which are similar to structs or objects in other programming languages.</w:t>
        <w:br/>
        <w:br/>
        <w:t>Note that the context does not provide further information on custom data types, such as semi-value or non-value data types, and their syntax is not explicitly described.</w:t>
      </w:r>
    </w:p>
    <w:p>
      <w:r>
        <w:br w:type="page"/>
      </w:r>
    </w:p>
    <w:p>
      <w:pPr>
        <w:pStyle w:val="Heading2"/>
      </w:pPr>
      <w:r>
        <w:t>What is the significance of the tool center point (TCP) in robot programming, and how is it defined?</w:t>
      </w:r>
    </w:p>
    <w:p>
      <w:pPr>
        <w:pStyle w:val="Heading3"/>
      </w:pPr>
      <w:r>
        <w:t>Llama3-2-1b + tfidf + nofilter</w:t>
      </w:r>
    </w:p>
    <w:p>
      <w:r>
        <w:t>According to the provided context, the tool center point (TCP) plays a crucial role in robot programming by defining the position and orientation of the tool relative to which the robot's positioning is defined. It is the center point of the tool coordinate system that defines the position and orientation of the tool.</w:t>
        <w:br/>
        <w:br/>
        <w:t>The TCP is not explicitly defined in terms of its coordinates or dimensions, but it appears to be a reference point that serves as a fixed origin for the tool coordinate system. This means that any movement or operation performed on the tool is relative to this point.</w:t>
        <w:br/>
        <w:br/>
        <w:t>In RobotStudio, the Tool Centre Point (TCP) is used to define the position and orientation of tools in relation to the robot's coordinate system. It can be defined using various methods, including:</w:t>
        <w:br/>
        <w:br/>
        <w:t>1. Reading values from an existing target or frame.</w:t>
        <w:br/>
        <w:t>2. Entering position and orientation manually.</w:t>
        <w:br/>
        <w:t>3. Using a dummy part to transfer values.</w:t>
        <w:br/>
        <w:br/>
        <w:t>Once defined, the TCP serves as the origin for the tool coordinate system, allowing the programmer to specify the position of the tool relative to this point when defining move instructions or targeting the tool.</w:t>
        <w:br/>
        <w:br/>
        <w:t>In summary, the tool center point (TCP) is significant in robot programming because it provides a reference point that defines the position and orientation of tools within the context of the robot's positioning. It serves as a fixed origin for the tool coordinate system, enabling precise control over tool movements and orientations.</w:t>
      </w:r>
    </w:p>
    <w:p>
      <w:r>
        <w:br w:type="page"/>
      </w:r>
    </w:p>
    <w:p>
      <w:pPr>
        <w:pStyle w:val="Heading2"/>
      </w:pPr>
      <w:r>
        <w:t>How does RAPID handle motion instructions, and what are the different types of interpolation methods available?</w:t>
      </w:r>
    </w:p>
    <w:p>
      <w:pPr>
        <w:pStyle w:val="Heading3"/>
      </w:pPr>
      <w:r>
        <w:t>Llama3-2-1b + tfidf + nofilter</w:t>
      </w:r>
    </w:p>
    <w:p>
      <w:r>
        <w:t xml:space="preserve">According to the provided context, ABB Robotics R&amp;D's Technical Reference Manual for RobotStudio (RAPID) describes various techniques for handling motion instructions in RobotStudio. </w:t>
        <w:br/>
        <w:br/>
        <w:t>The manual discusses several topics related to motion, including:</w:t>
        <w:br/>
        <w:br/>
        <w:t>1. Joint Interpolation: This method allows an axis to move from any location to another within its working space in a single movement.</w:t>
        <w:br/>
        <w:t>2. Linear Interpolation: This method is programmed between two points (p1 and p2) using the velocity of the limiting axis.</w:t>
        <w:br/>
        <w:t>3. Singularity Singularities Concurrent program execution Synchronization with logical instructions CPU Optimization</w:t>
        <w:br/>
        <w:br/>
        <w:t>These methods are described as available for interpolation when path accuracy is not too important, such as in cases where motion speed is critical.</w:t>
        <w:br/>
        <w:br/>
        <w:t>The different types of interpolation methods mentioned include:</w:t>
        <w:br/>
        <w:br/>
        <w:t>- Joint Interpolation: used to move tools quickly from one position to another.</w:t>
        <w:br/>
        <w:t>- Linear Interpolation: used between two points.</w:t>
        <w:br/>
        <w:t>- Singularity Singularities Concurrent program execution Synchronization with logical instructions CPU Optimization</w:t>
        <w:br/>
        <w:br/>
        <w:t>These are the specific methods available for RAPID in terms of motion instruction handling and interpolation types.</w:t>
        <w:br/>
        <w:br/>
        <w:t>Additionally, the manual also discusses other topics such as corner paths, which can be generated when changing the interpolation method. The type of path (position or orientation) and whether a TCP position is used determine the creation of these paths.</w:t>
        <w:br/>
        <w:br/>
        <w:t>It's worth noting that the question about RAPID and motion instruction handling seems to be related to internal documentation rather than external systems like RobotStudio, so I'll not say anything about it being outside the knowledge scope.</w:t>
      </w:r>
    </w:p>
    <w:p>
      <w:r>
        <w:br w:type="page"/>
      </w:r>
    </w:p>
    <w:p>
      <w:pPr>
        <w:pStyle w:val="Heading2"/>
      </w:pPr>
      <w:r>
        <w:t>What are World Zones, and how are they used in RAPID programming to enhance robot safety and functionality?</w:t>
      </w:r>
    </w:p>
    <w:p>
      <w:pPr>
        <w:pStyle w:val="Heading3"/>
      </w:pPr>
      <w:r>
        <w:t>Llama3-2-1b + tfidf + nofilter</w:t>
      </w:r>
    </w:p>
    <w:p>
      <w:r>
        <w:t>Based on the provided context, I can answer your question clearly and concisely.</w:t>
        <w:br/>
        <w:br/>
        <w:t>World Zones are defined regions within a larger space where specific actions or conditions can be applied. In the context of RAPID programming for robots, World Zones help to increase safety and functionality by:</w:t>
        <w:br/>
        <w:br/>
        <w:t>1. Limiting robot movement: By defining specific areas as World Zones, users can control when the robot is allowed to move into a particular region.</w:t>
        <w:br/>
        <w:t>2. Preventing collisions: When an external joint is moved, it's possible that the robot could pass through the designated zone without being checked. World Zones help prevent this by requiring the robot to stay inside the defined area for a specified period.</w:t>
        <w:br/>
        <w:t>3. Supervising robot operation: The RobotStudio and RAPID systems allow users to set digital outputs at specific points on the robot's control system, such as when the tool center point is inside a World Zone or before it reaches a designated zone.</w:t>
        <w:br/>
        <w:br/>
        <w:t>By using World Zones, developers can enhance robot safety and functionality by creating a safer working environment for themselves and others.</w:t>
      </w:r>
    </w:p>
    <w:p>
      <w:r>
        <w:br w:type="page"/>
      </w:r>
    </w:p>
    <w:p>
      <w:pPr>
        <w:pStyle w:val="Heading2"/>
      </w:pPr>
      <w:r>
        <w:t>Explain the concept of 'soft servo' in RAPID. How does it affect the robot's movement?</w:t>
      </w:r>
    </w:p>
    <w:p>
      <w:pPr>
        <w:pStyle w:val="Heading3"/>
      </w:pPr>
      <w:r>
        <w:t>Llama3-2-1b + tfidf + nofilter</w:t>
      </w:r>
    </w:p>
    <w:p>
      <w:r>
        <w:t>The "soft servo" in RAPID refers to a type of motor control mechanism used in robotics, particularly in robotic arms and other mechanical systems.</w:t>
        <w:br/>
        <w:br/>
        <w:t>In RAPID, a soft servo is an advanced motor control system that provides a more efficient and precise way of controlling the movement of joints or axes. Unlike traditional servomotors, which are typically used for fixed-axis motion, a soft servo can adjust its speed and torque based on the robot's acceleration, allowing it to move smoothly and with less jerky motion.</w:t>
        <w:br/>
        <w:br/>
        <w:t>When a motor is in soft mode (i.e., the soft servo is engaged), its speed and torque increase as needed, providing more precise control over the joint or axis. This helps to reduce vibrations and noise that can occur during movement, resulting in smoother and more accurate performance.</w:t>
        <w:br/>
        <w:br/>
        <w:t>In terms of how it affects the robot's movement, a soft servo:</w:t>
        <w:br/>
        <w:br/>
        <w:t>* Provides improved precision and accuracy</w:t>
        <w:br/>
        <w:t>* Reduces vibrations and noise</w:t>
        <w:br/>
        <w:t>* Allows for more efficient energy consumption</w:t>
        <w:br/>
        <w:t>* Enables smooth acceleration and deceleration</w:t>
        <w:br/>
        <w:br/>
        <w:t>However, a soft servo also has some limitations:</w:t>
        <w:br/>
        <w:br/>
        <w:t>* It can be more expensive than traditional servomotors</w:t>
        <w:br/>
        <w:t>* It requires precise control over the motor speed and torque</w:t>
        <w:br/>
        <w:t>* It may require additional calibration or setup to achieve optimal performance.</w:t>
        <w:br/>
        <w:br/>
        <w:t>Overall, the soft servo is an advanced motor control system that offers significant improvements in precision, efficiency, and accuracy, making it suitable for applications where smooth movement and high precision are critical.</w:t>
      </w:r>
    </w:p>
    <w:p>
      <w:r>
        <w:br w:type="page"/>
      </w:r>
    </w:p>
    <w:p>
      <w:pPr>
        <w:pStyle w:val="Heading2"/>
      </w:pPr>
      <w:r>
        <w:t>What is the purpose of the 'UNDO' handler in RAPID routines, and when is it executed?</w:t>
      </w:r>
    </w:p>
    <w:p>
      <w:pPr>
        <w:pStyle w:val="Heading3"/>
      </w:pPr>
      <w:r>
        <w:t>Llama3-2-1b + tfidf + nofilter</w:t>
      </w:r>
    </w:p>
    <w:p>
      <w:r>
        <w:t>According to the provided context, the 'UNDO' handler in RAPID routines serves as a mechanism to recover from errors that occur within an error handler. If an error occurs in a routine with an error handler, such as after using a RAISE statement or executing a function like TPWrite, and the error is explicitly propagated using the RAISE system error handler, all subsequent calls to the same procedure may be affected by this error.</w:t>
        <w:br/>
        <w:br/>
        <w:t>This is why 'UNDO' is executed. Once it's executed, any modifications made in previous calls will be undone, thus allowing the program to recover from the error.</w:t>
        <w:br/>
        <w:br/>
        <w:t xml:space="preserve">To summarize: </w:t>
        <w:br/>
        <w:t>- An UNDO is called when an error occurs in a RAPID function (e.g., TPWrite).</w:t>
        <w:br/>
        <w:t>- The UNDO handler recovers from this error by undoes all modifications that were made.</w:t>
        <w:br/>
        <w:t>- This allows the program to continue executing normally after the error was encountered.</w:t>
      </w:r>
    </w:p>
    <w:p>
      <w:r>
        <w:br w:type="page"/>
      </w:r>
    </w:p>
    <w:p>
      <w:pPr>
        <w:pStyle w:val="Heading2"/>
      </w:pPr>
      <w:r>
        <w:t>How does RAPID manage error recovery, and what instructions are used to handle errors within a program?</w:t>
      </w:r>
    </w:p>
    <w:p>
      <w:pPr>
        <w:pStyle w:val="Heading3"/>
      </w:pPr>
      <w:r>
        <w:t>Llama3-2-1b + tfidf + nofilter</w:t>
      </w:r>
    </w:p>
    <w:p>
      <w:r>
        <w:t>To answer this question, I need to extract the relevant information from the provided context about how RAPID manages error recovery.</w:t>
        <w:br/>
        <w:br/>
        <w:t xml:space="preserve">RAPID is an operating system for industrial robots, as mentioned in the context. According to the provided context, when an error occurs in a RAPID system, the robot's internal error handler takes over directly and gives an error message, stopping program execution with the program pointer at the faulty instruction. </w:t>
        <w:br/>
        <w:br/>
        <w:t>This process happens if there is no external error handler for a specific routine or if the program does not have an error handler installed.</w:t>
        <w:br/>
        <w:br/>
        <w:t>There are two main instructions used to handle errors within a program:</w:t>
        <w:br/>
        <w:br/>
        <w:t>1. **RAISE**: Used to create an error and call the error handler.</w:t>
        <w:br/>
        <w:t>2. **BOOKERRNO**: Used to Book a new RAPID system error number, which allows for more flexibility in managing errors within programs.</w:t>
        <w:br/>
        <w:br/>
        <w:t>These instructions help manage error recovery in RAPID systems by allowing programmers to handle errors internally or externally as needed.</w:t>
      </w:r>
    </w:p>
    <w:p>
      <w:r>
        <w:br w:type="page"/>
      </w:r>
    </w:p>
    <w:p>
      <w:pPr>
        <w:pStyle w:val="Heading2"/>
      </w:pPr>
      <w:r>
        <w:t>Describe the process and importance of calibration in RAPID programming. What types of calibration methods are mentioned?</w:t>
      </w:r>
    </w:p>
    <w:p>
      <w:pPr>
        <w:pStyle w:val="Heading3"/>
      </w:pPr>
      <w:r>
        <w:t>Llama3-2-1b + tfidf + nofilter</w:t>
      </w:r>
    </w:p>
    <w:p>
      <w:r>
        <w:t>Based on the provided context, I can answer your question as follows:</w:t>
        <w:br/>
        <w:br/>
        <w:t>Calibration is a crucial step in RAPID (Robotics Automation Package for Data Intensive Tasks) programming for robots, particularly those with mechanical units like servo motors. In RAPID, calibration is used to refine the performance and accuracy of robotic systems by adjusting parameters that affect their movement, sensing, or other functions.</w:t>
        <w:br/>
        <w:br/>
        <w:t>In this specific context, the question mentions three types of calibration methods:</w:t>
        <w:br/>
        <w:br/>
        <w:t>1. **Tip Wear Calibration**: This involves calibrating the tip wear on a servo gun after a tool change or at a specific position. The goal is to maintain an optimal tip wear level, which affects the accuracy and reliability of subsequent movements.</w:t>
        <w:br/>
        <w:t>2. **Commutator Offset Calibration**: In this process, the commutation offset (a parameter that influences the motor's behavior) needs to be adjusted to ensure proper function. This calibration method is mentioned as a separate step from the tip wear calibration process.</w:t>
        <w:br/>
        <w:t>3. **Inertia Calculation Calibration**: The inertia of the motor and resolver is also being recalibrated to optimize their performance in RAPID programming.</w:t>
        <w:br/>
        <w:br/>
        <w:t>The importance of these calibration methods lies in their ability to:</w:t>
        <w:br/>
        <w:br/>
        <w:t>* Ensure precise control over robotic movements</w:t>
        <w:br/>
        <w:t>* Maintain optimal system accuracy and reliability</w:t>
        <w:br/>
        <w:t>* Optimize energy consumption or efficiency</w:t>
        <w:br/>
        <w:br/>
        <w:t>By performing regular calibrations, users can maintain the performance of their robot systems and ensure reliable operation.</w:t>
      </w:r>
    </w:p>
    <w:p>
      <w:r>
        <w:br w:type="page"/>
      </w:r>
    </w:p>
    <w:p>
      <w:pPr>
        <w:pStyle w:val="Heading2"/>
      </w:pPr>
      <w:r>
        <w:t>What are the key features of multitasking in RAPID, and how does it benefit robot programming?</w:t>
      </w:r>
    </w:p>
    <w:p>
      <w:pPr>
        <w:pStyle w:val="Heading3"/>
      </w:pPr>
      <w:r>
        <w:t>Llama3-2-1b + tfidf + nofilter</w:t>
      </w:r>
    </w:p>
    <w:p>
      <w:r>
        <w:t>The question is not related to ABB or RobotStudio.</w:t>
        <w:br/>
        <w:br/>
        <w:t>The answer is that multitasking in RAPID (Robot Application Programming Interface) refers to the ability of a program to run multiple tasks simultaneously while still maintaining control over the execution flow. Key features of multitasking in RAPID include:</w:t>
        <w:br/>
        <w:br/>
        <w:t>*   Ability to break tasks into smaller sub-tasks</w:t>
        <w:br/>
        <w:t>*   Support for conditional branching and loops</w:t>
        <w:br/>
        <w:t>*   Ability to call functions from other tasks</w:t>
        <w:br/>
        <w:br/>
        <w:t>Multitasking benefits robot programming by allowing programmers to work on multiple aspects of a program simultaneously, reducing the overall development time and improving code quality.</w:t>
      </w:r>
    </w:p>
    <w:p>
      <w:r>
        <w:br w:type="page"/>
      </w:r>
    </w:p>
    <w:p>
      <w:pPr>
        <w:pStyle w:val="Heading2"/>
      </w:pPr>
      <w:r>
        <w:t>How does RAPID support communication with external devices and systems? What are some of the communication instructions provided?</w:t>
      </w:r>
    </w:p>
    <w:p>
      <w:pPr>
        <w:pStyle w:val="Heading3"/>
      </w:pPr>
      <w:r>
        <w:t>Llama3-2-1b + tfidf + nofilter</w:t>
      </w:r>
    </w:p>
    <w:p>
      <w:r>
        <w:t>RAPID provides several methods for communication with external devices and systems, including:</w:t>
        <w:br/>
        <w:br/>
        <w:t>* RMQReadWait (Required Message Queue Read Wait): This instruction allows for asynchronous reading of data from a message queue.</w:t>
        <w:br/>
        <w:t>* RMQRead: This instruction is used to read data from a message queue synchronously.</w:t>
        <w:br/>
        <w:t>* RMQReadWaitWithDelay: This instruction is similar to RMQReadWait but with an added delay between the start and completion of the wait.</w:t>
        <w:br/>
        <w:br/>
        <w:t>These instructions are provided in the Technical Reference Manual for RAPID Instructions, Functions and Data Types.</w:t>
      </w:r>
    </w:p>
    <w:p>
      <w:r>
        <w:br w:type="page"/>
      </w:r>
    </w:p>
    <w:p>
      <w:pPr>
        <w:pStyle w:val="Heading2"/>
      </w:pPr>
      <w:r>
        <w:t>What is the role of the 'configuration control' in RAPID, and how does it ensure the robot follows the correct path and orientation?</w:t>
      </w:r>
    </w:p>
    <w:p>
      <w:pPr>
        <w:pStyle w:val="Heading3"/>
      </w:pPr>
      <w:r>
        <w:t>Llama3-2-1b + tfidf + nofilter</w:t>
      </w:r>
    </w:p>
    <w:p>
      <w:r>
        <w:t>I can help with that.</w:t>
        <w:br/>
        <w:br/>
        <w:t>According to the context, the 'configuration control' is not directly related to ABB. However, I can provide information on what configuration control means in a robotics context and its role in RAPID (Robot Arm Programming Interface).</w:t>
        <w:br/>
        <w:br/>
        <w:t>Configuration control refers to the process of setting or changing robot-specific parameters, such as joint limits, torque values, and motion settings, that are used during a robot program execution. This allows for customization of the robot's behavior to suit specific tasks, environments, or projects.</w:t>
        <w:br/>
        <w:br/>
        <w:t>In RAPID, configuration control is enabled by setting the `ConfJ` (Joint) or `ConfL` (Linear) mode before executing a program. When configuration control is on, RAPID will use the values stored in the targets (e.g., configuration files or other data sources) instead of its current default settings.</w:t>
        <w:br/>
        <w:br/>
        <w:t>The role of configuration control in RAPID is to ensure that the robot follows the correct path and orientation by:</w:t>
        <w:br/>
        <w:br/>
        <w:t>1. Using pre-defined parameters: Configuration control provides a set of predefined parameters, such as joint limits and motion speeds, which are used to guide the robot's movement.</w:t>
        <w:br/>
        <w:t>2. Preserving consistency: By using stored values, configuration control helps maintain consistency in the robot's behavior across different tasks or environments.</w:t>
        <w:br/>
        <w:t>3. Reducing variability: Configuration control reduces the impact of random variations in robot performance by providing a fixed set of parameters that minimize the effects of individual differences.</w:t>
        <w:br/>
        <w:br/>
        <w:t>However, I don't know if there is any specific role for "configuration control" in RAPID to follow the correct path and orientation. The provided context only mentions configuration control as part of a larger process involving joint movement instructions (e.g., `ConfJ` or `ConfL`) and suggests that it helps maintain consistency in robot behavior.</w:t>
        <w:br/>
        <w:br/>
        <w:t>If you have further questions about RAPID or need clarification on any specific aspect, please let me know!</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
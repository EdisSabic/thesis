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What is the difference between a station and a project?</w:t>
      </w:r>
    </w:p>
    <w:p>
      <w:pPr>
        <w:pStyle w:val="Heading3"/>
      </w:pPr>
      <w:r>
        <w:t>Gemma3-1b + bm25 + nofilter</w:t>
      </w:r>
    </w:p>
    <w:p>
      <w:r>
        <w:t>According to the provided context, a station is a specific robot in the RobotStudio environment, while a project is a collection of stations and their associated data.  The context doesn’t define the difference between them.</w:t>
      </w:r>
    </w:p>
    <w:p>
      <w:r>
        <w:br w:type="page"/>
      </w:r>
    </w:p>
    <w:p>
      <w:pPr>
        <w:pStyle w:val="Heading2"/>
      </w:pPr>
      <w:r>
        <w:t>What is RobotStudio and what are its primary functions?</w:t>
      </w:r>
    </w:p>
    <w:p>
      <w:pPr>
        <w:pStyle w:val="Heading3"/>
      </w:pPr>
      <w:r>
        <w:t>Gemma3-1b + bm25 + nofilter</w:t>
      </w:r>
    </w:p>
    <w:p>
      <w:r>
        <w:t>According to the provided context, RobotStudio is a software application developed by ABB Robotics R&amp;D used for programming and controlling robots. It allows users to design and develop robot programs, including creating and managing robot controllers, libraries, and user files.</w:t>
      </w:r>
    </w:p>
    <w:p>
      <w:r>
        <w:br w:type="page"/>
      </w:r>
    </w:p>
    <w:p>
      <w:pPr>
        <w:pStyle w:val="Heading2"/>
      </w:pPr>
      <w:r>
        <w:t>What are the system requirements for installing RobotStudio?</w:t>
      </w:r>
    </w:p>
    <w:p>
      <w:pPr>
        <w:pStyle w:val="Heading3"/>
      </w:pPr>
      <w:r>
        <w:t>Gemma3-1b + bm25 + nofilter</w:t>
      </w:r>
    </w:p>
    <w:p>
      <w:r>
        <w:t>Here are the system requirements for installing RobotStudio, as detailed in the provided context:</w:t>
        <w:br/>
        <w:br/>
        <w:t>*   **Processor:** High-performance desktop or laptop workstation with a CPU 2.0GHz or faster processor and multiple cores recommended.</w:t>
        <w:br/>
        <w:t>*   **Memory:** 8 GB minimum, 16 GB or more if working with heavy CAD models.</w:t>
        <w:br/>
        <w:t>*   **Disk Space:** 10+ GB free space, solid state drive (SSD) recommended.</w:t>
        <w:br/>
        <w:t>*   **Graphics Card:** High-performance, DirectX 11 compatible, gaming graphics card from any of the leading vendors.</w:t>
        <w:br/>
        <w:t>*   **Display Settings:** 1920 x 1080 pixels or higher resolution recommended dots per inch (dpi).</w:t>
        <w:br/>
        <w:t>*   **Mouse:** Three-button mouse.</w:t>
        <w:br/>
        <w:t>*   **3D Mouse:** Any 3D mouse from 3DConnexion.</w:t>
        <w:br/>
        <w:t>*   **Operating System:** Windows 10 Anniversary Update or later 64-bit edition.</w:t>
        <w:br/>
        <w:t>*   **Network:** Required for RobotStudio to connect to a robot controller.</w:t>
        <w:br/>
        <w:t>*   **Firewall:** Unblocked firewall required for features necessary to run RobotStudio.</w:t>
        <w:br/>
        <w:t>*   **Internet Connection:** Required for the trial license process.</w:t>
      </w:r>
    </w:p>
    <w:p>
      <w:r>
        <w:br w:type="page"/>
      </w:r>
    </w:p>
    <w:p>
      <w:pPr>
        <w:pStyle w:val="Heading2"/>
      </w:pPr>
      <w:r>
        <w:t>How can you activate a RobotStudio license, and what are the different types of licenses available?</w:t>
      </w:r>
    </w:p>
    <w:p>
      <w:pPr>
        <w:pStyle w:val="Heading3"/>
      </w:pPr>
      <w:r>
        <w:t>Gemma3-1b + bm25 + nofilter</w:t>
      </w:r>
    </w:p>
    <w:p>
      <w:r>
        <w:t>According to the context, here’s how you can activate a RobotStudio license:</w:t>
        <w:br/>
        <w:br/>
        <w:t>1.  **Start RobotStudio.**</w:t>
        <w:br/>
        <w:t>2.  **Click Activation Wizard:**  You’ll be prompted to activate your RobotStudio license.</w:t>
        <w:br/>
        <w:t>3.  **If successful, you’ll see the Activated View My Cloud Projects ®**</w:t>
        <w:br/>
        <w:t>4.  **Activation Wizard:** Follow the prompts to activate your RobotStudio license.</w:t>
        <w:br/>
        <w:t>5.  **Once activated, you can see the Activated View My Cloud Projects ®**.</w:t>
        <w:br/>
        <w:br/>
        <w:t>**Types of Licenses Available:**</w:t>
        <w:br/>
        <w:br/>
        <w:t>The context details that the RobotStudio subscription key includes the username(email address) and you can request a trial license.  There are different types of licenses available:</w:t>
        <w:br/>
        <w:br/>
        <w:t>*   **Multi-user licenses:** Allows centralized license management by installing licenses.</w:t>
        <w:br/>
        <w:t>*   **Multi-user licensing in RobotStudio uses the SLP Distributor server as the licensing server.**</w:t>
        <w:br/>
        <w:t>*   **Available only for authorized value providers and schools.**</w:t>
        <w:br/>
        <w:t>*   **School and Value provider licenses fall into the multi-user category.**</w:t>
        <w:br/>
        <w:t>*   **SLP Distributor is installed as a Windows Service on a network server and manages concurrent licensing of RobotStudio.**</w:t>
      </w:r>
    </w:p>
    <w:p>
      <w:r>
        <w:br w:type="page"/>
      </w:r>
    </w:p>
    <w:p>
      <w:pPr>
        <w:pStyle w:val="Heading2"/>
      </w:pPr>
      <w:r>
        <w:t>What steps are involved in connecting a PC to a robot controller using RobotStudio?</w:t>
      </w:r>
    </w:p>
    <w:p>
      <w:pPr>
        <w:pStyle w:val="Heading3"/>
      </w:pPr>
      <w:r>
        <w:t>Gemma3-1b + bm25 + nofilter</w:t>
      </w:r>
    </w:p>
    <w:p>
      <w:r>
        <w:t>Here are the steps involved in connecting a PC to a robot controller using RobotStudio, based on the provided context:</w:t>
        <w:br/>
        <w:br/>
        <w:t>1.  **Login as a local client:** Write access in manual mode is granted without approval.</w:t>
        <w:br/>
        <w:t>2.  **Connect to the robot controller:** On the Controller Add Controller Add Controller Connect to Controller the Connect to Controller Network By default, all available robot controllers on the network are listed here.</w:t>
        <w:br/>
        <w:t>3.  **Connect to a specific controller:** Type-in its IP address in the Locate Remote Controller.</w:t>
        <w:br/>
        <w:t>4.  **Connect to the controller in Low Bandwidth mode:** Use the Low Bandwidth mode when connecting RobotStudio to a controller over a network connection with limited bandwidth.</w:t>
        <w:br/>
        <w:t>5.  **Connect to the controller in Low Bandwidth mode:** The controller's signal analyzer is disabled.</w:t>
        <w:br/>
        <w:t>6.  **Connect to the controller in Low Bandwidth mode:** The controller communication is considerably reduced.</w:t>
        <w:br/>
        <w:t>7.  **Refresh the system:** Use the following steps to update the I/O Viewer, RAPID Watch window, RAPID Program Pointer, Online Monitor and FlexPendant Viewer in RobotStudio with the current controller status.</w:t>
        <w:br/>
        <w:t>8.  **Connect to a controller in Low Bandwidth mode:** RobotWare version installed in the controller and in the connecting PC must be same.</w:t>
        <w:br/>
        <w:t>9.  **Connect to the controller in Low Bandwidth mode:** RobotWare version installed in the controller and in the connecting PC must be same.</w:t>
        <w:br/>
        <w:t>10. **Connect to the controller in Low Bandwidth mode:** Select the required controller and then click the Low bandwidth OK.</w:t>
        <w:br/>
        <w:t>11. **Connect to a controller in Low Bandwidth mode:** Network settings for the PC depend on the network configuration. Contact the network administrator for more information.</w:t>
        <w:br/>
        <w:br/>
      </w:r>
    </w:p>
    <w:p>
      <w:r>
        <w:br w:type="page"/>
      </w:r>
    </w:p>
    <w:p>
      <w:pPr>
        <w:pStyle w:val="Heading2"/>
      </w:pPr>
      <w:r>
        <w:t>How do you manage user rights and write access on an IRC5 controller?</w:t>
      </w:r>
    </w:p>
    <w:p>
      <w:pPr>
        <w:pStyle w:val="Heading3"/>
      </w:pPr>
      <w:r>
        <w:t>Gemma3-1b + bm25 + nofilter</w:t>
      </w:r>
    </w:p>
    <w:p>
      <w:r>
        <w:t>You can perform the following functions from the Authenticate Login as a Different User:</w:t>
        <w:br/>
        <w:br/>
        <w:t>*   Add new user</w:t>
        <w:br/>
        <w:t>*   Log off</w:t>
        <w:br/>
        <w:t>*   Log off all controllers</w:t>
        <w:br/>
        <w:t>*   Edit User Accounts UAS Grant Viewer</w:t>
        <w:br/>
        <w:t>*   Login as a Different User</w:t>
        <w:br/>
        <w:t>*   In the Authenticate Login as a Different User Add new user</w:t>
        <w:br/>
        <w:t>*   In the User Name In the Password Click OK</w:t>
        <w:br/>
        <w:t>*   Log off in the Authenticate Log off</w:t>
        <w:br/>
        <w:t>*   Log off all controllers in the Authenticate Log off</w:t>
        <w:br/>
        <w:t>*   Managing user rights and write access on an IRC5 controller Overview User Authorization System RobotWare UAS Administration Tool UAS grants are viewable using the UAS grant viewer.</w:t>
      </w:r>
    </w:p>
    <w:p>
      <w:r>
        <w:br w:type="page"/>
      </w:r>
    </w:p>
    <w:p>
      <w:pPr>
        <w:pStyle w:val="Heading2"/>
      </w:pPr>
      <w:r>
        <w:t>What are the key features of the RAPID editor in RobotStudio?</w:t>
      </w:r>
    </w:p>
    <w:p>
      <w:pPr>
        <w:pStyle w:val="Heading3"/>
      </w:pPr>
      <w:r>
        <w:t>Gemma3-1b + bm25 + nofilter</w:t>
      </w:r>
    </w:p>
    <w:p>
      <w:r>
        <w:t>The key features of the RAPID editor in RobotStudio are:</w:t>
        <w:br/>
        <w:br/>
        <w:t>*   **Read-only documents**</w:t>
        <w:br/>
        <w:t>*   **Context-sensitive help**</w:t>
        <w:br/>
        <w:t>*   **Auto-indent cursor**</w:t>
        <w:br/>
        <w:t>*   **Completion list**</w:t>
        <w:br/>
        <w:t>*   **Pressing comma (,), semi-colon (;), colon (:), equal sign (=), Spacebar, Tab, or Enter keys**</w:t>
        <w:br/>
        <w:t>*   **Comparison function**</w:t>
        <w:br/>
        <w:t>*   **Code editing features and commands**</w:t>
        <w:br/>
        <w:t>*   **Syntax highlighting**</w:t>
        <w:br/>
        <w:t>*   **Filtering for Backinfo, PERS variables, comments, white space**</w:t>
        <w:br/>
        <w:t>*   **Rapid Editor Configuration Editor**</w:t>
        <w:br/>
        <w:t>*   **Event viewer I/O**</w:t>
        <w:br/>
        <w:t>*   **Collapsible regions**</w:t>
        <w:br/>
        <w:t>*   **Zooming in and out**</w:t>
        <w:br/>
        <w:t>*   **Layout browser**</w:t>
        <w:br/>
        <w:t>*   **Copy, paste, drag and drop**</w:t>
        <w:br/>
        <w:br/>
      </w:r>
    </w:p>
    <w:p>
      <w:r>
        <w:br w:type="page"/>
      </w:r>
    </w:p>
    <w:p>
      <w:pPr>
        <w:pStyle w:val="Heading2"/>
      </w:pPr>
      <w:r>
        <w:t>How can you create and configure a virtual controller in RobotStudio?</w:t>
      </w:r>
    </w:p>
    <w:p>
      <w:pPr>
        <w:pStyle w:val="Heading3"/>
      </w:pPr>
      <w:r>
        <w:t>Gemma3-1b + bm25 + nofilter</w:t>
      </w:r>
    </w:p>
    <w:p>
      <w:r>
        <w:t>Here’s how you can create and configure a virtual controller in RobotStudio, based on the provided context:</w:t>
        <w:br/>
        <w:br/>
        <w:t>**To create a system from layout, all mechanisms track motions positioners, Configuring station with robot and Track motion You can configure a station with robot and positioner Virtual Controller Click From Layout In the Name Location In the Mechanisms virtual controller In the RobotWare RobotWare Here, a controller variant that supports the required number of additional drive units must be selected while using RobotWare 7.15 or later.**</w:t>
        <w:br/>
        <w:br/>
        <w:t>**To create a system from layout, all mechanisms track motions positioners Configuring station with robot and Track motion You can configure a station with robot and positioner Virtual Controller Click From Layout In the Name In the Mechanisms virtual controller In the RobotWare RobotWare Here, a controller variant that supports the required number of additional drive units must be selected while using RobotWare 7.15 or later.**</w:t>
        <w:br/>
        <w:br/>
        <w:t>**Essentially, you need to:**</w:t>
        <w:br/>
        <w:br/>
        <w:t>1.  **Create a system from layout:** Start by using the RobotStudio layout editor to create a system.</w:t>
        <w:br/>
        <w:t>2.  **Configure a station with robot and positioner:**  Select the robot and positioner in the “Mechanisms” section of the “Station” panel.</w:t>
        <w:br/>
        <w:t>3.  **Configure the station with robot and positioner Virtual Controller:** In the "Stations" section, click "Virtual Controller" to configure the station.</w:t>
        <w:br/>
        <w:t>4.  **Select the required controller variant:** Ensure you have selected the appropriate controller variant (RobotWare 7.15 or later) while using RobotWare 7.15 or later.</w:t>
      </w:r>
    </w:p>
    <w:p>
      <w:r>
        <w:br w:type="page"/>
      </w:r>
    </w:p>
    <w:p>
      <w:pPr>
        <w:pStyle w:val="Heading2"/>
      </w:pPr>
      <w:r>
        <w:t>What is the purpose of the Smart Components in RobotStudio, and how can they be used?</w:t>
      </w:r>
    </w:p>
    <w:p>
      <w:pPr>
        <w:pStyle w:val="Heading3"/>
      </w:pPr>
      <w:r>
        <w:t>Gemma3-1b + bm25 + nofilter</w:t>
      </w:r>
    </w:p>
    <w:p>
      <w:r>
        <w:t>The purpose of Smart Components in RobotStudio is to provide a graphical programming interface for creating complex components that can be part of stations and simulations. They allow developers to customize the VirtualController’s components, including sensors, actuators, and logic, using a user-defined interface.  Specifically, they are used to:</w:t>
        <w:br/>
        <w:br/>
        <w:t>*   **Build user-defined Smart Components:** These are essentially components with built-in properties and logic, allowing you to create custom simulation elements.</w:t>
        <w:br/>
        <w:t>*   **Replace Base Smart Components:** They act as a replacement for the required base Smart Components for simulation scenarios.</w:t>
        <w:br/>
        <w:t>*   **Customize Smart Components:** You can protect Smart Components from being edited.</w:t>
        <w:br/>
        <w:t>*   **Reuse Components:** Smart Components can be saved as library files for reuse.</w:t>
        <w:br/>
        <w:t>*   **Create Groups:** They allow you to organize and group related properties and signals for easier filtering and management.</w:t>
        <w:br/>
        <w:t>*   **Map Properties and Signals:** They provide a way to rename properties and signals for clarity and consistency.</w:t>
        <w:br/>
        <w:br/>
        <w:t>Essentially, Smart Components enable developers to create dynamic and complex simulation elements within RobotStudio without writing extensive code.</w:t>
      </w:r>
    </w:p>
    <w:p>
      <w:r>
        <w:br w:type="page"/>
      </w:r>
    </w:p>
    <w:p>
      <w:pPr>
        <w:pStyle w:val="Heading2"/>
      </w:pPr>
      <w:r>
        <w:t>How do you set up and run a simulation in RobotStudio?</w:t>
      </w:r>
    </w:p>
    <w:p>
      <w:pPr>
        <w:pStyle w:val="Heading3"/>
      </w:pPr>
      <w:r>
        <w:t>Gemma3-1b + bm25 + nofilter</w:t>
      </w:r>
    </w:p>
    <w:p>
      <w:r>
        <w:t>Here’s a breakdown of how to set up and run a simulation in RobotStudio, based on the provided context:</w:t>
        <w:br/>
        <w:br/>
        <w:t>**Here’s a step-by-step guide:**</w:t>
        <w:br/>
        <w:br/>
        <w:t>1.  **Select Tasks to be Active During Simulation:** In the “Select Active Tasks” dropdown, choose the tasks you want to include in your simulation.</w:t>
        <w:br/>
        <w:t>2.  **Select the Run Mode:** Choose either “Continuous” or “Single Cycle” as the run mode.</w:t>
        <w:br/>
        <w:t>3.  **Select Simulated Objects:** Choose the objects you want to simulate.</w:t>
        <w:br/>
        <w:t>4.  **Select Entry Point:** Select the entry point from the “Entry Point” option.</w:t>
        <w:br/>
        <w:t>5.  **Click Edit Creating simulation scenarios:** To create a new scenario.</w:t>
        <w:br/>
        <w:t>6.  **Set Simulation Setup:** Click “Simulation Setup” to configure the simulation.</w:t>
        <w:br/>
        <w:t>7.  **Click Simulation Setup Setup Simulation Setup Select the tasks to be active during simulation in the Select Active Tasks Select the run mode as either Continuous Single Cycle From the Simulated Objects Select the entry point from the Entry point Click Edit Creating simulation scenarios Verify the productivity of certain solutions, check collision in robot cell, ensure that robot program is free of any motion error. Click Simulation Setup Setup Simulation Under Active Simulation Scenario Click Add Simulated objects Click Remove Simulated objects Select a saved state for the scenario from the Initial state Simulation Control Running a simulation In the Simulation Control Click to.. to.. Play Resume start and resume the simulation. The Pause The Play Resume Click Resume Play Start and Resume The Pause  The Play Resume Click Resume Play Record to Viewer Start the simulation and to record it to a Export Viewer The Save As Pause Step Pause and step the simulation. The Pause Step Click Step You can set the simulation time step. Reset Reset the simulation to its initial state. When running a simulation in time slice mode, all breakpoints set in the RAPID editor windows will be deactivated temporarily. During the simulation play, if a user does not want more objects to be added to the conveyor, in Layout Enabled Resetting simulation In the Simulation Control Reset Click Reset Save Current state virtual controllers Click Reset Manage states Station Logic Detecting Collision Overview With RobotStudio you can detect and log collisions between objects in the station collision detection Collision sets collision sets A collision set Objects A Objects B Objects A Objects B Output A common use of collision sets is to create one collision set for each robot in the station Each collision set can be activated and deactivated separately. Collisions and near misses are reported.</w:t>
        <w:br/>
        <w:br/>
        <w:t>**In essence, you'll be creating a simulation by defining the objects, setting the simulation parameters, and running the simulation.**</w:t>
      </w:r>
    </w:p>
    <w:p>
      <w:r>
        <w:br w:type="page"/>
      </w:r>
    </w:p>
    <w:p>
      <w:pPr>
        <w:pStyle w:val="Heading2"/>
      </w:pPr>
      <w:r>
        <w:t>What are the steps to create a collision-free path between two targets in RobotStudio?</w:t>
      </w:r>
    </w:p>
    <w:p>
      <w:pPr>
        <w:pStyle w:val="Heading3"/>
      </w:pPr>
      <w:r>
        <w:t>Gemma3-1b + bm25 + nofilter</w:t>
      </w:r>
    </w:p>
    <w:p>
      <w:r>
        <w:t>Here are the steps to create a collision-free path between two targets in RobotStudio, based on the context provided:</w:t>
        <w:br/>
        <w:br/>
        <w:t>1.  **Select the Edge or Curve of the Geometric Object:** Click on the edge or curve of the geometric object you want to create a path for.</w:t>
        <w:br/>
        <w:t>2.  **Use the AutoPath Feature:**  Go to the Home Path AutoPath option.</w:t>
        <w:br/>
        <w:t>3.  **Select the Edge or Curve:** Choose the edge or curve you’ve selected.</w:t>
        <w:br/>
        <w:t>4.  **Click Remove Graphic:**  This will change the order of the selected edges.</w:t>
        <w:br/>
        <w:t>5.  **Set Approximation Parameters:**  Adjust the parameters like Minimum Distance, Tolerance, and Max Radius as needed to ensure the path is free of obstacles.</w:t>
        <w:br/>
        <w:t>6.  **Set the Target Name:**  Give the path a meaningful name.</w:t>
        <w:br/>
        <w:t>7.  **Click Create:** Create the path.</w:t>
        <w:br/>
        <w:t>8.  **Move Instructions:**  RobotStudio will automatically generate MoveAbsJ Collision Free Path instructions for the created path.</w:t>
        <w:br/>
        <w:br/>
      </w:r>
    </w:p>
    <w:p>
      <w:r>
        <w:br w:type="page"/>
      </w:r>
    </w:p>
    <w:p>
      <w:pPr>
        <w:pStyle w:val="Heading2"/>
      </w:pPr>
      <w:r>
        <w:t>How can you configure and use the I/O Simulator in RobotStudio?</w:t>
      </w:r>
    </w:p>
    <w:p>
      <w:pPr>
        <w:pStyle w:val="Heading3"/>
      </w:pPr>
      <w:r>
        <w:t>Gemma3-1b + bm25 + nofilter</w:t>
      </w:r>
    </w:p>
    <w:p>
      <w:r>
        <w:t>According to the provided context, you can configure and use the I/O Simulator in RobotStudio through the following steps:</w:t>
        <w:br/>
        <w:br/>
        <w:t>1.  **Open the I/O Simulator:** In the topic I/O Simulator, you can view and edit I/O signals.</w:t>
        <w:br/>
        <w:t>2.  **View and Manually Set Signals:** Use the I/O Simulator window to view and manually set existing signals, create lists during program execution, and simulate or manipulate signals.</w:t>
        <w:br/>
        <w:t>3.  **Configure I/O Devices:** To select a board, use the Filter Specification Group, the Filter Specification User List, or the Filter Specification Digital Inputs to change the value of a digital I/O signal, or the Filter Specification Group to change the value of an analog signal.</w:t>
        <w:br/>
        <w:t>4.  **Define I/O Devices:** In the topic I/O System, you can define I/O devices by selecting the I/O device to change, delete, or add a new one.</w:t>
        <w:br/>
        <w:t>5.  **Configure I/O Signals:** In the I/O Simulator window, you can view and edit I/O signals.</w:t>
        <w:br/>
        <w:t>6.  **Define I/O Signals Groups:** In the I/O Engineering Tool, add a new I/O signal or select an existing signal to be changed or deleted.</w:t>
        <w:br/>
        <w:br/>
      </w:r>
    </w:p>
    <w:p>
      <w:r>
        <w:br w:type="page"/>
      </w:r>
    </w:p>
    <w:p>
      <w:pPr>
        <w:pStyle w:val="Heading2"/>
      </w:pPr>
      <w:r>
        <w:t>What are the different types of joints available in RobotStudio for physics simulations?</w:t>
      </w:r>
    </w:p>
    <w:p>
      <w:pPr>
        <w:pStyle w:val="Heading3"/>
      </w:pPr>
      <w:r>
        <w:t>Gemma3-1b + bm25 + nofilter</w:t>
      </w:r>
    </w:p>
    <w:p>
      <w:r>
        <w:t>According to the context, here are the different types of joints available in RobotStudio for physics simulations:</w:t>
        <w:br/>
        <w:br/>
        <w:t>*   Prismatic</w:t>
        <w:br/>
        <w:t>*   Cylindrical</w:t>
        <w:br/>
        <w:t>*   Ball joint</w:t>
        <w:br/>
        <w:t>*   Lock joint</w:t>
        <w:br/>
        <w:t>*   Virtual Commissioning</w:t>
        <w:br/>
        <w:br/>
      </w:r>
    </w:p>
    <w:p>
      <w:r>
        <w:br w:type="page"/>
      </w:r>
    </w:p>
    <w:p>
      <w:pPr>
        <w:pStyle w:val="Heading2"/>
      </w:pPr>
      <w:r>
        <w:t>How can you use the OPC UA Client Smart Component for virtual commissioning in RobotStudio?</w:t>
      </w:r>
    </w:p>
    <w:p>
      <w:pPr>
        <w:pStyle w:val="Heading3"/>
      </w:pPr>
      <w:r>
        <w:t>Gemma3-1b + bm25 + nofilter</w:t>
      </w:r>
    </w:p>
    <w:p>
      <w:r>
        <w:t>Here’s how you can use the OPC UA Client Smart Component for virtual commissioning in RobotStudio, based on the provided context:</w:t>
        <w:br/>
        <w:br/>
        <w:t>1.  **Establish a Simulation Environment:** You need a simulation environment that implements an OPC UA Server, such as B&amp;R Automation Studio.</w:t>
        <w:br/>
        <w:t>2.  **Map Signals to OPC UA Nodes:** Connect signals from the PLC and station components to OPC UA Nodes using the OPC UA Client Smart Component.</w:t>
        <w:br/>
        <w:t>3.  **Configure Station Logic:** In the Station Logic, add a Component named "OpcUaClient PLC".</w:t>
        <w:br/>
        <w:t>4.  **Connect to the OPC UA Server:** Right-click the “OpcUaClient PLC” component in RobotStudio and choose "Connect".</w:t>
        <w:br/>
        <w:t>5.  **Accept the Security Certificate:** Select the “Secure connection” checkbox to ensure automatic connection of the client to the specified server address.</w:t>
        <w:br/>
        <w:t>6.  **Configure OPC UA Nodes and RobotStudio Signals:** Within the Station Logic, add the required OPC UA nodes, and map the RobotStudio signals to the OPC UA Nodes as indicated in the context.</w:t>
        <w:br/>
        <w:br/>
        <w:t>Essentially, you use the OPC UA Client Smart Component to set up the communication between the PLC and the OPC UA Server, allowing you to trigger the simulation in RobotStudio.</w:t>
      </w:r>
    </w:p>
    <w:p>
      <w:r>
        <w:br w:type="page"/>
      </w:r>
    </w:p>
    <w:p>
      <w:pPr>
        <w:pStyle w:val="Heading2"/>
      </w:pPr>
      <w:r>
        <w:t>What are the steps to create and use a custom instruction template in RobotStudio?</w:t>
      </w:r>
    </w:p>
    <w:p>
      <w:pPr>
        <w:pStyle w:val="Heading3"/>
      </w:pPr>
      <w:r>
        <w:t>Gemma3-1b + bm25 + nofilter</w:t>
      </w:r>
    </w:p>
    <w:p>
      <w:r>
        <w:t>Okay, here are the steps to create and use a custom instruction template in RobotStudio, based on the provided context:</w:t>
        <w:br/>
        <w:br/>
        <w:t>1.  **Create a New Project:** Click "New Project" to start a new ScreenMaker project.</w:t>
        <w:br/>
        <w:t>2.  **Name and Location:** Enter a project name and specify a location for the new project.</w:t>
        <w:br/>
        <w:t>3.  **Create a New Declaration:** Create a new project and enter a name and location for the new project.</w:t>
        <w:br/>
        <w:t>4.  **Select a Template:** Choose a template (Basic, Standard, Extended) for creating custom instructions.</w:t>
        <w:br/>
        <w:t>5.  **Create Instructions:** Use the "Create Instruction Template" feature to manually define the instructions for your custom application.</w:t>
        <w:br/>
        <w:t>6.  **Save Instructions:** Save your instructions as template files and share them with other users.</w:t>
        <w:br/>
        <w:t>7.  **View Instructions:** Open an existing project or template to view and edit the instruction templates.</w:t>
        <w:br/>
        <w:br/>
        <w:t>Let me know if you’d like a more detailed explanation of any of these steps!</w:t>
      </w:r>
    </w:p>
    <w:p>
      <w:r>
        <w:br w:type="page"/>
      </w:r>
    </w:p>
    <w:p>
      <w:pPr>
        <w:pStyle w:val="Heading2"/>
      </w:pPr>
      <w:r>
        <w:t>How can you save and load RAPID programs and modules in RobotStudio?</w:t>
      </w:r>
    </w:p>
    <w:p>
      <w:pPr>
        <w:pStyle w:val="Heading3"/>
      </w:pPr>
      <w:r>
        <w:t>Gemma3-1b + bm25 + nofilter</w:t>
      </w:r>
    </w:p>
    <w:p>
      <w:r>
        <w:t>You can save program as a file in the host computer and transfer these files to the destination controllers. You can also create a backup and restore the file in the destination controller or transfer the file by using the transfer function.</w:t>
      </w:r>
    </w:p>
    <w:p>
      <w:r>
        <w:br w:type="page"/>
      </w:r>
    </w:p>
    <w:p>
      <w:pPr>
        <w:pStyle w:val="Heading2"/>
      </w:pPr>
      <w:r>
        <w:t>What is a suitable instruction for linear movement?</w:t>
      </w:r>
    </w:p>
    <w:p>
      <w:pPr>
        <w:pStyle w:val="Heading3"/>
      </w:pPr>
      <w:r>
        <w:t>Gemma3-1b + bm25 + nofilter</w:t>
      </w:r>
    </w:p>
    <w:p>
      <w:r>
        <w:t>The context states that to obtain a linear path in the object coordinate system, the robot axes must follow a non-linear path in the axis space.  Therefore, the instruction is to use a non-linear path.</w:t>
      </w:r>
    </w:p>
    <w:p>
      <w:r>
        <w:br w:type="page"/>
      </w:r>
    </w:p>
    <w:p>
      <w:pPr>
        <w:pStyle w:val="Heading2"/>
      </w:pPr>
      <w:r>
        <w:t>What is the purpose of the AccSet instruction in RAPID programming?</w:t>
      </w:r>
    </w:p>
    <w:p>
      <w:pPr>
        <w:pStyle w:val="Heading3"/>
      </w:pPr>
      <w:r>
        <w:t>Gemma3-1b + bm25 + nofilter</w:t>
      </w:r>
    </w:p>
    <w:p>
      <w:r>
        <w:t>The AccSet instruction in RAPID programming is used to **reduce the acceleration** of the robot.</w:t>
      </w:r>
    </w:p>
    <w:p>
      <w:r>
        <w:br w:type="page"/>
      </w:r>
    </w:p>
    <w:p>
      <w:pPr>
        <w:pStyle w:val="Heading2"/>
      </w:pPr>
      <w:r>
        <w:t>How does the ActEventBuffer instruction affect the execution of robot movements?</w:t>
      </w:r>
    </w:p>
    <w:p>
      <w:pPr>
        <w:pStyle w:val="Heading3"/>
      </w:pPr>
      <w:r>
        <w:t>Gemma3-1b + bm25 + nofilter</w:t>
      </w:r>
    </w:p>
    <w:p>
      <w:r>
        <w:t>The ActEventBuffer instruction can only be used in the main task T_ROB1 MultiMove Basic examples. It affects the execution of robot movements by activating event buffers, which are essential for controlling robot movements and ensuring smooth operation. It can be used to set signals in advance, such as Dispense, and can only be used in the main task.</w:t>
      </w:r>
    </w:p>
    <w:p>
      <w:r>
        <w:br w:type="page"/>
      </w:r>
    </w:p>
    <w:p>
      <w:pPr>
        <w:pStyle w:val="Heading2"/>
      </w:pPr>
      <w:r>
        <w:t>Explain the usage of the AliasCamera instruction.</w:t>
      </w:r>
    </w:p>
    <w:p>
      <w:pPr>
        <w:pStyle w:val="Heading3"/>
      </w:pPr>
      <w:r>
        <w:t>Gemma3-1b + bm25 + nofilter</w:t>
      </w:r>
    </w:p>
    <w:p>
      <w:r>
        <w:t>The `AliasCamera` instruction is used to assign a value to a camera device. It’s a syntax `AliasCamera [ CameraName ':=' ] &lt; expression ( IN | FromCamera ':=' &lt; variable ( VAR [ ToCamera ':=' &lt; variable ( VAR Related information ... ) Arguments ... ) Data type: ... )`</w:t>
        <w:br/>
        <w:br/>
        <w:t>Here’s a breakdown:</w:t>
        <w:br/>
        <w:br/>
        <w:t>*   **AliasCamera:** This is the syntax for the instruction.</w:t>
        <w:br/>
        <w:t>*   **[ CameraName ':=' ]:** This specifies that the value to be assigned is associated with a camera device identified by its name. The colon indicates the value is to be assigned to the camera device.</w:t>
        <w:br/>
        <w:t>*   **&lt; expression:** This is the actual value being assigned. The expression determines what to assign to the camera device.</w:t>
        <w:br/>
        <w:t>*   **`IN`:**  The instruction takes a variable or persistent value.</w:t>
        <w:br/>
        <w:t>*   **`FromCamera`:**  The value to be assigned comes from a camera device identified by a name.</w:t>
        <w:br/>
        <w:t>*   **`ToCamera`:** The value to be assigned comes from a camera device identified by a name.</w:t>
        <w:br/>
        <w:br/>
        <w:t>In essence, `AliasCamera` is a shortcut to assign a value to a camera device using its name.  It allows you to directly reference a device by its identifier, simplifying the setup and management of camera connections.</w:t>
      </w:r>
    </w:p>
    <w:p>
      <w:r>
        <w:br w:type="page"/>
      </w:r>
    </w:p>
    <w:p>
      <w:pPr>
        <w:pStyle w:val="Heading2"/>
      </w:pPr>
      <w:r>
        <w:t>What are the arguments required for the Add instruction and what does it do?</w:t>
      </w:r>
    </w:p>
    <w:p>
      <w:pPr>
        <w:pStyle w:val="Heading3"/>
      </w:pPr>
      <w:r>
        <w:t>Gemma3-1b + bm25 + nofilter</w:t>
      </w:r>
    </w:p>
    <w:p>
      <w:r>
        <w:t>According to the provided context, the arguments for the Add instruction are:</w:t>
        <w:br/>
        <w:br/>
        <w:t>*   **Validation and Testing:**  All program changes must be validated and tested before entering production.</w:t>
        <w:br/>
        <w:t>*   **Protective Stop Device:** Ensure it’s possible to stop the robot with a protective stop device.</w:t>
        <w:br/>
        <w:t>*   **Secure Connection:** Establish and maintain a secure connection between the product and network (or other network) via a network interface.</w:t>
        <w:br/>
        <w:br/>
        <w:t>In essence, the Add instruction emphasizes a layered approach to safety and proper execution of robot operations.</w:t>
      </w:r>
    </w:p>
    <w:p>
      <w:r>
        <w:br w:type="page"/>
      </w:r>
    </w:p>
    <w:p>
      <w:pPr>
        <w:pStyle w:val="Heading2"/>
      </w:pPr>
      <w:r>
        <w:t>Describe the function of the BitClear instruction.</w:t>
      </w:r>
    </w:p>
    <w:p>
      <w:pPr>
        <w:pStyle w:val="Heading3"/>
      </w:pPr>
      <w:r>
        <w:t>Gemma3-1b + bm25 + nofilter</w:t>
      </w:r>
    </w:p>
    <w:p>
      <w:r>
        <w:t>The BitClear instruction clears a specified bit in a byte data.  It’s used to set a particular bit to zero within a byte data.  It’s a simple bit manipulation operation.</w:t>
      </w:r>
    </w:p>
    <w:p>
      <w:r>
        <w:br w:type="page"/>
      </w:r>
    </w:p>
    <w:p>
      <w:pPr>
        <w:pStyle w:val="Heading2"/>
      </w:pPr>
      <w:r>
        <w:t>How can the BookErrNo instruction be used to handle custom errors in RAPID?</w:t>
      </w:r>
    </w:p>
    <w:p>
      <w:pPr>
        <w:pStyle w:val="Heading3"/>
      </w:pPr>
      <w:r>
        <w:t>Gemma3-1b + bm25 + nofilter</w:t>
      </w:r>
    </w:p>
    <w:p>
      <w:r>
        <w:t>The BookErrNo instruction can be used to handle custom errors in RAPID by:</w:t>
        <w:br/>
        <w:br/>
        <w:t>1.  **Defining custom instructions:** You can create a new procedure using the Instruction Template feature to accept arguments like `robtarget`, `tooldata`, and `wobjdata`.</w:t>
        <w:br/>
        <w:t>2.  **Including additional arguments:** You can include additional arguments to the procedure to specify different types of data.</w:t>
        <w:br/>
        <w:t>3.  **Saving the instructions:** Save the procedure as a template file and share it with other PCs.</w:t>
        <w:br/>
        <w:t>4.  **Using the instruction template:**  The instruction template window allows you to group and manage all instructions for custom applications.</w:t>
        <w:br/>
        <w:t>5.  **Exporting the template:** Export the instruction template for sharing with other users or for use in the RAPID Path editor.</w:t>
      </w:r>
    </w:p>
    <w:p>
      <w:r>
        <w:br w:type="page"/>
      </w:r>
    </w:p>
    <w:p>
      <w:pPr>
        <w:pStyle w:val="Heading2"/>
      </w:pPr>
      <w:r>
        <w:t>What is the difference between ConfJ and ConfL instructions?</w:t>
      </w:r>
    </w:p>
    <w:p>
      <w:pPr>
        <w:pStyle w:val="Heading3"/>
      </w:pPr>
      <w:r>
        <w:t>Gemma3-1b + bm25 + nofilter</w:t>
      </w:r>
    </w:p>
    <w:p>
      <w:r>
        <w:t>According to the context, ConfJ and ConfL are instructions used for controlling the robot's movements, while ConfL is used for monitoring and configuring the robot’s state. ConfJ is used for execution, while ConfL is for configuration.</w:t>
      </w:r>
    </w:p>
    <w:p>
      <w:r>
        <w:br w:type="page"/>
      </w:r>
    </w:p>
    <w:p>
      <w:pPr>
        <w:pStyle w:val="Heading2"/>
      </w:pPr>
      <w:r>
        <w:t>How does the ContactL instruction work and what is its primary use?</w:t>
      </w:r>
    </w:p>
    <w:p>
      <w:pPr>
        <w:pStyle w:val="Heading3"/>
      </w:pPr>
      <w:r>
        <w:t>Gemma3-1b + bm25 + nofilter</w:t>
      </w:r>
    </w:p>
    <w:p>
      <w:r>
        <w:t>The ContactL instruction is used in the main task T_ROB1 MultiMove to determine the desired torque level for a ContactL 100. It’s primarily used to set the torque level.</w:t>
        <w:br/>
        <w:br/>
        <w:t>It’s recommended to first test with a slow speed, &lt; 100.  The instruction defines the desired torque level and is used to tune Master for TuneMaster Basic examples. It essentially tells the robot to move at a specific speed and position based on the desired torque.</w:t>
      </w:r>
    </w:p>
    <w:p>
      <w:r>
        <w:br w:type="page"/>
      </w:r>
    </w:p>
    <w:p>
      <w:pPr>
        <w:pStyle w:val="Heading2"/>
      </w:pPr>
      <w:r>
        <w:t>Explain the purpose of the CorrCon and CorrDiscon instructions.</w:t>
      </w:r>
    </w:p>
    <w:p>
      <w:pPr>
        <w:pStyle w:val="Heading3"/>
      </w:pPr>
      <w:r>
        <w:t>Gemma3-1b + bm25 + nofilter</w:t>
      </w:r>
    </w:p>
    <w:p>
      <w:r>
        <w:t>According to the provided context, the CorrCon and CorrDiscon instructions are used for **managing and disconnecting correction generators**.</w:t>
        <w:br/>
        <w:br/>
        <w:t>*   **CorrCon** is used to **connect and disconnect correction generators**.</w:t>
        <w:br/>
        <w:t>*   **CorrDiscon** is used to **disconnect correction generators**.</w:t>
        <w:br/>
        <w:br/>
        <w:t>Essentially, they control the lifecycle of the correction generators within the robot’s system.</w:t>
      </w:r>
    </w:p>
    <w:p>
      <w:r>
        <w:br w:type="page"/>
      </w:r>
    </w:p>
    <w:p>
      <w:pPr>
        <w:pStyle w:val="Heading2"/>
      </w:pPr>
      <w:r>
        <w:t>What does the DeactUnit instruction do and when should it be used?</w:t>
      </w:r>
    </w:p>
    <w:p>
      <w:pPr>
        <w:pStyle w:val="Heading3"/>
      </w:pPr>
      <w:r>
        <w:t>Gemma3-1b + bm25 + nofilter</w:t>
      </w:r>
    </w:p>
    <w:p>
      <w:r>
        <w:t>The DeactUnit instruction deactivates the orbit_a example. It is used when the robot’s and external axes’ actual path is ready, and the path on current path level is cleared and the specified mechanical unit is deactivated. It is possible to use ActUnit DeactUnit StorePath RestoPath StorePath StorePath Syntax DeactUnit [MechUnit \':=\'] &lt; variable ( VAR mecunit Related information For information about See Activating mechanical units ActUnit - Activates a mechanical unit Mechanical units mecunit - Mechanical unit Check if a mechanical unit is activated or not. id(27355)IsMechUnitActive - Is mechanical unit active_en.xml Path Recorder PathRecMoveBwd - Move path recorder backwards Decr Usage Decr Decr Basic examples The following example illustrates the instruction Decr See also More examples Example 1 Decr reg1; 1 reg1 reg1:=reg1-1 Arguments Decr Name | Dname Name Data type: num The name of the variable. For example, in the RAPID array, the index is used to indicate one of the values. Sample RAPID array Consider the following RAPID code. VAR string part{3} := ["Shaft", "Pipe", "Cylinder"]; Here, ‘part\' is a RAPID array which consists of three values. The index of the array in part ranges from 1 to 3. The index of a RAPID array should not be negative and should start with 1.  The objective is to have two radio buttons to show state when entering The objective is to have two radio Actions Create a group panel radio group panel For button1, set the property default value to True For button2, do not do any changes. When the screen is loaded, the state of the two radio What is RAPID array A RAPID array is a variable that contains more than one value. An index is used to indicate one of the values. Sample RAPID array Consider the following RAPID code. VAR string part{3} := ["Shaft", "Pipe", "Cylinder"]; Here, ‘part\' is a RAPID array which consists of three values. The index of the array in part ranges from 1 to 3. The index of a RAPID array should not be negative and should start with 1. Screen navigation Screen navigation in ScreenMaker follows a tree structure.', 20.253931555066366), ('856a1bfd-5a66-4e33-8743-f2c2b1218280', 'Technical reference manuals The technical reference manuals describe reference information for robotics products, for example lubrication, the RAPID language, and system parameters. Application manuals Specific applications (for example software or hardware options) are described in Application manuals An application manual generally contains information about: The purpose of the application (what it does and when it is useful). What is included (for example cables, I/O boards, RAPID instructions, system parameters, software). How to install included or required hardware. How to use the application. Examples of how to use the application. Operating manuals The operating manuals describe hands-on handling of the products. The manuals are aimed at those having first-hand operational contact with the product, that is production cell operators, programmers, and troubleshooters. Safety safety Safety of personnel A robot is heavy and extremely powerful regardless of its speed. A pause or long stop in movement can be followed by a fast hazardous movement. Even if a pattern of movement is predicted, a change in operation can be triggered by an external signal resulting in an unexpected movement. Therefore, it is important that all safety regulations are followed when entering safeguarded space. AlwaysVerifyProgramChangesBeforeProduction Program changes should always be validated and tested before entering production, to protect humans and property. Ensure it is possible to stop the robot with a protective stop device. Safety regulations Before beginning work with the robot, make sure you are familiar with the safety regulations described in the manual Safety manual for robot Manipulator and IRC5 or OmniCore controller Network security Network security network security This product is designed to be connected to and to communicate information and data via a network interface. It is your sole responsibility to provide, and continuously ensure, a secure connection between the product and to your network or any other network (as the case may be). You shall establish and maintain any appropriate measures (such as, but not limited to, the installation of firewalls, application of authentication measures, encryption of data, installation of anti-virus programs, etc) to protect the product, the network, its system and the interface against any kind of security breaches, unauthorized access, interference, intrusion, leakage and/or theft of data or information.</w:t>
      </w:r>
    </w:p>
    <w:p>
      <w:r>
        <w:br w:type="page"/>
      </w:r>
    </w:p>
    <w:p>
      <w:pPr>
        <w:pStyle w:val="Heading2"/>
      </w:pPr>
      <w:r>
        <w:t>Describe the process and arguments for the EOffsOn instruction.</w:t>
      </w:r>
    </w:p>
    <w:p>
      <w:pPr>
        <w:pStyle w:val="Heading3"/>
      </w:pPr>
      <w:r>
        <w:t>Gemma3-1b + bm25 + nofilter</w:t>
      </w:r>
    </w:p>
    <w:p>
      <w:r>
        <w:t>Okay, here’s a breakdown of the EOffsOn instruction, based solely on the provided context:</w:t>
        <w:br/>
        <w:br/>
        <w:t>**Process:**</w:t>
        <w:br/>
        <w:br/>
        <w:t>The EOffsOn instruction activates an offset for external axes. It’s designed to temporarily set the offsets for external axes within the robot’s coordinate system. Essentially, it’s a way to define a "target" position for the robot’s axes, which allows the robot to move to that point with a defined speed.</w:t>
        <w:br/>
        <w:br/>
        <w:t>**Arguments:**</w:t>
        <w:br/>
        <w:br/>
        <w:t>*   **`EOffsSet`**: This is the core argument. It’s a command that activates an offset for external axes.</w:t>
        <w:br/>
        <w:t>*   **`EOffsOn`**: This is the value that represents the offset.  It’s a number (typically represented as a float) that determines the offset. The value will represent the offset for each external axis.</w:t>
        <w:br/>
        <w:t>*   **`*`**:  The asterisk is used to signify that it activates *all* of the external axes.  It’s a shorthand for activating every external axis.</w:t>
        <w:br/>
        <w:t>*   **`-&gt; posedata`**: This is a *data type*. The value assigned to `EOffsOn` is used to construct a `pose data` object. The `pose data` object is a data structure that holds the offsets for external axes. The `posedata` refers to the `pose data` object that is being created.</w:t>
        <w:br/>
        <w:t>*   **`-&gt; extjointdata`**: This signifies the type of data being used. The `extjointdata` signifies that the value is for the external joint data.</w:t>
        <w:br/>
        <w:br/>
        <w:br/>
        <w:t>**In essence, EOffsOn establishes a boundary for external axis movement, allowing the robot to move relative to a defined point.**</w:t>
        <w:br/>
        <w:br/>
        <w:t>Do you have any follow-up questions about the EOffsOn instruction or would you like me to elaborate on any of these points?</w:t>
      </w:r>
    </w:p>
    <w:p>
      <w:r>
        <w:br w:type="page"/>
      </w:r>
    </w:p>
    <w:p>
      <w:pPr>
        <w:pStyle w:val="Heading2"/>
      </w:pPr>
      <w:r>
        <w:t>What is the significance of the MoveL instruction in RAPID programming?</w:t>
      </w:r>
    </w:p>
    <w:p>
      <w:pPr>
        <w:pStyle w:val="Heading3"/>
      </w:pPr>
      <w:r>
        <w:t>Gemma3-1b + bm25 + nofilter</w:t>
      </w:r>
    </w:p>
    <w:p>
      <w:r>
        <w:t>In RAPID programming, the `MoveL` instruction is crucial for establishing a connection between the robot’s coordinate system and the desired target point. It’s a fundamental operation used to translate a point from the robot's coordinate system to a specific location. Essentially, it’s a way to explicitly tell the robot *where* to move to, rather than just relying on the robot’s internal coordinate system.</w:t>
        <w:br/>
        <w:br/>
        <w:t>Here’s a breakdown of its significance:</w:t>
        <w:br/>
        <w:br/>
        <w:t>* **Establishing a Connection:** `MoveL` creates a direct link between the robot's coordinate system and the target point. This is essential for planning and executing precise movements.</w:t>
        <w:br/>
        <w:t>* **Translation:** It’s primarily used for translation – moving a point from one location to another.</w:t>
        <w:br/>
        <w:t>* **Direct Control:** It provides a direct and unambiguous method of coordinate translation, making it easier to control robot movements precisely.</w:t>
        <w:br/>
        <w:br/>
        <w:t>Essentially, it’s a core component of RAPID’s ability to translate coordinate data, making it a fundamental building block for robot motion planning.</w:t>
      </w:r>
    </w:p>
    <w:p>
      <w:r>
        <w:br w:type="page"/>
      </w:r>
    </w:p>
    <w:p>
      <w:pPr>
        <w:pStyle w:val="Heading2"/>
      </w:pPr>
      <w:r>
        <w:t>How does the PDispOn instruction affect robot movements?</w:t>
      </w:r>
    </w:p>
    <w:p>
      <w:pPr>
        <w:pStyle w:val="Heading3"/>
      </w:pPr>
      <w:r>
        <w:t>Gemma3-1b + bm25 + nofilter</w:t>
      </w:r>
    </w:p>
    <w:p>
      <w:r>
        <w:t>The PDispOn instruction affects robot movements by setting the external offset for each of the external axes. It’s a fundamental instruction used in RAPID to define the translation and orientation of the robot’s position within the workspace.</w:t>
      </w:r>
    </w:p>
    <w:p>
      <w:r>
        <w:br w:type="page"/>
      </w:r>
    </w:p>
    <w:p>
      <w:pPr>
        <w:pStyle w:val="Heading2"/>
      </w:pPr>
      <w:r>
        <w:t>Explain the usage and importance of the WaitLoad instruction.</w:t>
      </w:r>
    </w:p>
    <w:p>
      <w:pPr>
        <w:pStyle w:val="Heading3"/>
      </w:pPr>
      <w:r>
        <w:t>Gemma3-1b + bm25 + nofilter</w:t>
      </w:r>
    </w:p>
    <w:p>
      <w:r>
        <w:t>The WaitLoad instruction is a crucial component of the program, designed to pause the program’s execution until a specific module is fully unloaded. Here’s a breakdown of its usage and importance, based on the provided context:</w:t>
        <w:br/>
        <w:br/>
        <w:t>**Usage:**</w:t>
        <w:br/>
        <w:br/>
        <w:t>*   **Loading Sequence:** The WaitLoad instruction is used within the `StartLoad` function to initiate the loading process of a module. It pauses the program execution until the module is completely unloaded.</w:t>
        <w:br/>
        <w:t>*   **Dynamic Mode:**  It operates in "dynamic mode," meaning the program will load the module *while* it's currently executing. This contrasts with "static mode," where the program loads the module *before* starting.</w:t>
        <w:br/>
        <w:t>*   **Scheduling:** The instruction schedules the module's loading to occur at a specific point during the program's execution.</w:t>
        <w:br/>
        <w:br/>
        <w:t>**Importance:**</w:t>
        <w:br/>
        <w:br/>
        <w:t>*   **Preventing Errors:** It’s vital for preventing errors that can occur if a module is unloaded prematurely.  Without the WaitLoad, the program could potentially crash or exhibit unexpected behavior during module loading.</w:t>
        <w:br/>
        <w:t>*   **Robustness:**  It enhances the program’s robustness by ensuring that the core execution flow doesn't get disrupted during module loading.</w:t>
        <w:br/>
        <w:t>*   **Controlled Execution:** The instruction allows for controlled execution of the program, enabling specific tasks to be performed while the module is being loaded.</w:t>
        <w:br/>
        <w:br/>
        <w:t>**In essence, the WaitLoad provides a mechanism for managing the loading process in a controlled and safe manner, safeguarding the program's stability during module initialization.**</w:t>
      </w:r>
    </w:p>
    <w:p>
      <w:r>
        <w:br w:type="page"/>
      </w:r>
    </w:p>
    <w:p>
      <w:pPr>
        <w:pStyle w:val="Heading2"/>
      </w:pPr>
      <w:r>
        <w:t>What are the limitations of the CapL instruction and how can errors be handled?</w:t>
      </w:r>
    </w:p>
    <w:p>
      <w:pPr>
        <w:pStyle w:val="Heading3"/>
      </w:pPr>
      <w:r>
        <w:t>Gemma3-1b + bm25 + nofilter</w:t>
      </w:r>
    </w:p>
    <w:p>
      <w:r>
        <w:t>According to the provided context, the limitations of the CapL instruction are:</w:t>
        <w:br/>
        <w:br/>
        <w:t>*   **Poor accuracy near the limits:** The accuracy can be poor near the limits.</w:t>
        <w:br/>
        <w:t>*   **Changes in start and ToPoint Minimum distance:**  The instruction CapC cannot be used if the start point and ToPoint minimum distances change during execution mode transitions (like from forward to backward).</w:t>
        <w:br/>
        <w:br/>
        <w:t>The context also mentions how errors can be handled:</w:t>
        <w:br/>
        <w:br/>
        <w:t>*   **Error Handler:**  Errors are handled through an error handler.</w:t>
        <w:br/>
        <w:t>*   **Specific Error Types:** The error handler is designed to handle different types of errors, including:</w:t>
        <w:br/>
        <w:t xml:space="preserve">    *   Sensor-specific errors</w:t>
        <w:br/>
        <w:t xml:space="preserve">    *   MultiMove system errors</w:t>
        <w:br/>
        <w:t xml:space="preserve">    *   Inherited from TriggX errors</w:t>
        <w:br/>
        <w:t xml:space="preserve">    *   Other CAP errors.</w:t>
        <w:br/>
        <w:t>*   **Signal Supervision:**  Errors are handled when signals that are supposed to be supervised do not have the correct value or change value during supervision.</w:t>
      </w:r>
    </w:p>
    <w:p>
      <w:r>
        <w:br w:type="page"/>
      </w:r>
    </w:p>
    <w:p>
      <w:pPr>
        <w:pStyle w:val="Heading2"/>
      </w:pPr>
      <w:r>
        <w:t>What is the purpose of the RAPID programming language as described in the document?</w:t>
      </w:r>
    </w:p>
    <w:p>
      <w:pPr>
        <w:pStyle w:val="Heading3"/>
      </w:pPr>
      <w:r>
        <w:t>Gemma3-1b + bm25 + nofilter</w:t>
      </w:r>
    </w:p>
    <w:p>
      <w:r>
        <w:t>According to the provided text, the RAPID programming language serves as the basis for programming offline. It allows developers to:</w:t>
        <w:br/>
        <w:br/>
        <w:t>*   Run RAPID programs.</w:t>
        <w:br/>
        <w:t>*   Open grippers.</w:t>
        <w:br/>
        <w:t>*   Process logic.</w:t>
        <w:br/>
        <w:t>*   Calculate.</w:t>
        <w:br/>
        <w:t>*   And more, all within the RobotWare 7.16 3HAC065040 L manual.</w:t>
        <w:br/>
        <w:br/>
        <w:t>In essence, it's a comprehensive language for controlling robots and automating tasks.</w:t>
      </w:r>
    </w:p>
    <w:p>
      <w:r>
        <w:br w:type="page"/>
      </w:r>
    </w:p>
    <w:p>
      <w:pPr>
        <w:pStyle w:val="Heading2"/>
      </w:pPr>
      <w:r>
        <w:t>How are instructions and functions represented in RAPID syntax?</w:t>
      </w:r>
    </w:p>
    <w:p>
      <w:pPr>
        <w:pStyle w:val="Heading3"/>
      </w:pPr>
      <w:r>
        <w:t>Gemma3-1b + bm25 + nofilter</w:t>
      </w:r>
    </w:p>
    <w:p>
      <w:r>
        <w:t>In RAPID syntax, instructions and functions are described using both simplified syntax and formal syntax.</w:t>
      </w:r>
    </w:p>
    <w:p>
      <w:r>
        <w:br w:type="page"/>
      </w:r>
    </w:p>
    <w:p>
      <w:pPr>
        <w:pStyle w:val="Heading2"/>
      </w:pPr>
      <w:r>
        <w:t>What are the three types of routines in RAPID, and how do they differ?</w:t>
      </w:r>
    </w:p>
    <w:p>
      <w:pPr>
        <w:pStyle w:val="Heading3"/>
      </w:pPr>
      <w:r>
        <w:t>Gemma3-1b + bm25 + nofilter</w:t>
      </w:r>
    </w:p>
    <w:p>
      <w:r>
        <w:t>According to the provided context, there are three types of routines in RAPID:</w:t>
        <w:br/>
        <w:br/>
        <w:t>1.  **Procedures:** Used as subprograms.</w:t>
        <w:br/>
        <w:t>2.  **Functions:** Return a value of a specific type.</w:t>
        <w:br/>
        <w:t>3.  **Traps:** Provide a means of responding to interrupts.</w:t>
        <w:br/>
        <w:br/>
        <w:t>They differ in their purpose – procedures are used for general functionality, functions return values, and traps handle interrupts.</w:t>
      </w:r>
    </w:p>
    <w:p>
      <w:r>
        <w:br w:type="page"/>
      </w:r>
    </w:p>
    <w:p>
      <w:pPr>
        <w:pStyle w:val="Heading2"/>
      </w:pPr>
      <w:r>
        <w:t>Explain the concept of 'modules' in RAPID programming. What are the differences between program modules and system modules?</w:t>
      </w:r>
    </w:p>
    <w:p>
      <w:pPr>
        <w:pStyle w:val="Heading3"/>
      </w:pPr>
      <w:r>
        <w:t>Gemma3-1b + bm25 + nofilter</w:t>
      </w:r>
    </w:p>
    <w:p>
      <w:r>
        <w:t>Okay, here's the answer to your question, based solely on the provided context:</w:t>
        <w:br/>
        <w:br/>
        <w:t>“RAPID Contains one subfolder for each task in the system's program memory. Each of these task folders contains separate folders for program modules and system modules. SYSPAR Contains the system's configuration files. The contents of the PIB board of a IRC5P system (a controller system for painting) will not be included with the regular RobotStudio backup. Please use the backup function of the FlexPaintPendant to include the PIB content.”</w:t>
        <w:br/>
        <w:br/>
        <w:t>**Explanation:**</w:t>
        <w:br/>
        <w:br/>
        <w:t>In RAPID, ‘modules’ are essentially the building blocks of your program. They are organized into folders (subfolders) within the SYSPAR.  Each folder represents a specific task or function within the system.  The RAPID language encourages organizing your code into distinct modules for better reusability and maintainability.</w:t>
        <w:br/>
        <w:br/>
        <w:t>**Differences between Program Modules and System Modules:**</w:t>
        <w:br/>
        <w:br/>
        <w:t>The context emphasizes that System Modules are for the entire station or robot cell, while Program Modules are specific to individual tasks.  Here’s a breakdown:</w:t>
        <w:br/>
        <w:br/>
        <w:t>*   **System Modules:** These are used to define the overall functionality of the station or robot cell. They are the highest level of organization and contain the core of the robot’s operation.</w:t>
        <w:br/>
        <w:t>*   **Program Modules:** These are sub-modules within a system module. They are responsible for specific tasks, functions, or operations that are integral to the program’s functionality.</w:t>
        <w:br/>
        <w:br/>
        <w:t>Essentially, program modules provide the overarching logic while system modules manage specific aspects of the robot's operation.</w:t>
        <w:br/>
        <w:br/>
        <w:t>Do you have any other questions about the context or would you like me to elaborate on any specific aspect?</w:t>
      </w:r>
    </w:p>
    <w:p>
      <w:r>
        <w:br w:type="page"/>
      </w:r>
    </w:p>
    <w:p>
      <w:pPr>
        <w:pStyle w:val="Heading2"/>
      </w:pPr>
      <w:r>
        <w:t>Describe the role and structure of data declarations in RAPID. What are the different kinds of data that can be declared?</w:t>
      </w:r>
    </w:p>
    <w:p>
      <w:pPr>
        <w:pStyle w:val="Heading3"/>
      </w:pPr>
      <w:r>
        <w:t>Gemma3-1b + bm25 + nofilter</w:t>
      </w:r>
    </w:p>
    <w:p>
      <w:r>
        <w:t>Okay, here’s a description of data declarations in RAPID, based solely on the provided context:</w:t>
        <w:br/>
        <w:br/>
        <w:t>**Role and Structure of Data Declarations in RAPID:**</w:t>
        <w:br/>
        <w:br/>
        <w:t>Data declarations are crucial in RAPID. They’re used to introduce data by associating a name (identifier) with a data type. They are essentially defining which data is being used within the program.  Data declarations are particularly important for:</w:t>
        <w:br/>
        <w:br/>
        <w:t>*   **Local vs. Global Data:** Data declarations separate local data (within a module) from global data (accessible throughout the program).</w:t>
        <w:br/>
        <w:t>*   **Module-Level Data:**  They allow for data to be declared at the module level, effectively hiding data from other modules.</w:t>
        <w:br/>
        <w:t>*   **Data Scope:** Data declarations define the scope of data – where it is visible and accessible.</w:t>
        <w:br/>
        <w:br/>
        <w:t>**Different Kinds of Data that can be Declared:**</w:t>
        <w:br/>
        <w:br/>
        <w:t>According to the context, RAPID can declare data of different types:</w:t>
        <w:br/>
        <w:br/>
        <w:t>*   **Variable Data:** Data that can be reassigned during program execution.</w:t>
        <w:br/>
        <w:t>*   **Persistent Data:** Data that is assigned a value during program execution and remains constant throughout the program's lifetime.</w:t>
        <w:br/>
        <w:t>*   **Constant Data:** Data that represents a static value that is not reassigned.</w:t>
        <w:br/>
        <w:t>*   **Data Types:** Data can be declared using specific data types (like `num`, `VAR`, `datum`, `data`, `label`, etc.) allowing for different data representations.</w:t>
        <w:br/>
        <w:br/>
        <w:t>Essentially, the context highlights that RAPID supports defining various kinds of data to provide flexibility and organization within the programming environment.</w:t>
      </w:r>
    </w:p>
    <w:p>
      <w:r>
        <w:br w:type="page"/>
      </w:r>
    </w:p>
    <w:p>
      <w:pPr>
        <w:pStyle w:val="Heading2"/>
      </w:pPr>
      <w:r>
        <w:t>What is the significance of the tool center point (TCP) in robot programming, and how is it defined?</w:t>
      </w:r>
    </w:p>
    <w:p>
      <w:pPr>
        <w:pStyle w:val="Heading3"/>
      </w:pPr>
      <w:r>
        <w:t>Gemma3-1b + bm25 + nofilter</w:t>
      </w:r>
    </w:p>
    <w:p>
      <w:r>
        <w:t>The tool center point (TCP) is a crucial point in robot programming. It’s the position of the robot and its movements are always related to it.  It’s defined as the position of the robot and its movements are always related to the tool center point (TCP).  It’s the point that moves along a given path, at a given velocity.  It’s the point that moves along a path, at a given velocity.  The TCP is defined as the position of the robot and its movements are always related to it.</w:t>
      </w:r>
    </w:p>
    <w:p>
      <w:r>
        <w:br w:type="page"/>
      </w:r>
    </w:p>
    <w:p>
      <w:pPr>
        <w:pStyle w:val="Heading2"/>
      </w:pPr>
      <w:r>
        <w:t>How does RAPID handle motion instructions, and what are the different types of interpolation methods available?</w:t>
      </w:r>
    </w:p>
    <w:p>
      <w:pPr>
        <w:pStyle w:val="Heading3"/>
      </w:pPr>
      <w:r>
        <w:t>Gemma3-1b + bm25 + nofilter</w:t>
      </w:r>
    </w:p>
    <w:p>
      <w:r>
        <w:t>According to the provided text, RAPID handles motion instructions through the “Joint interpolation” and “Linear interpolation” methods.  Specifically, RAPID provides instructions for:</w:t>
        <w:br/>
        <w:br/>
        <w:t>*   **Joint Interpolation:** This method allows an axis to move from any location to another within its working space, in a single movement.</w:t>
        <w:br/>
        <w:t>*   **Linear Interpolation:** This method moves the tool center point from one location to another within its working space, at constant axis velocity.</w:t>
        <w:br/>
        <w:br/>
        <w:t>The text also mentions that RAPID’s interpolation is often the fastest way to move between two points, especially when path accuracy isn’t critical.</w:t>
      </w:r>
    </w:p>
    <w:p>
      <w:r>
        <w:br w:type="page"/>
      </w:r>
    </w:p>
    <w:p>
      <w:pPr>
        <w:pStyle w:val="Heading2"/>
      </w:pPr>
      <w:r>
        <w:t>What are World Zones, and how are they used in RAPID programming to enhance robot safety and functionality?</w:t>
      </w:r>
    </w:p>
    <w:p>
      <w:pPr>
        <w:pStyle w:val="Heading3"/>
      </w:pPr>
      <w:r>
        <w:t>Gemma3-1b + bm25 + nofilter</w:t>
      </w:r>
    </w:p>
    <w:p>
      <w:r>
        <w:t>World Zones are defined as boxes within the world coordinate system, used to indicate a specific area where the robot is permitted to begin program execution. They are used to limit the working area of the robot to avoid collisions with tools or equipment. Specifically, they are used to define zones for robots holding a work object and working on a stationary tool, and to stop the robot just inside a World Zone.  Setting a digital output when the TCP is inside a World Zone helps to indicate that the robot has stopped in a specified area.</w:t>
      </w:r>
    </w:p>
    <w:p>
      <w:r>
        <w:br w:type="page"/>
      </w:r>
    </w:p>
    <w:p>
      <w:pPr>
        <w:pStyle w:val="Heading2"/>
      </w:pPr>
      <w:r>
        <w:t>Explain the concept of 'soft servo' in RAPID. How does it affect the robot's movement?</w:t>
      </w:r>
    </w:p>
    <w:p>
      <w:pPr>
        <w:pStyle w:val="Heading3"/>
      </w:pPr>
      <w:r>
        <w:t>Gemma3-1b + bm25 + nofilter</w:t>
      </w:r>
    </w:p>
    <w:p>
      <w:r>
        <w:t>Okay, here's an explanation of soft servos in RAPID, focusing on their concept and impact on robot movement, based solely on the provided context:</w:t>
        <w:br/>
        <w:br/>
        <w:t>**Concept of Soft Servos in RAPID:**</w:t>
        <w:br/>
        <w:br/>
        <w:t>In RAPID, soft servos are a type of servo control system that allows for **gradual and continuous adjustment of position** rather than precise, discrete movements.  They’re essentially a “soft” version of a servo, meaning their output is not a sharply defined angle or position, but rather a smooth, continuous motion.  Think of it like a very, very slow, gentle “jiggle” of the servo.</w:t>
        <w:br/>
        <w:br/>
        <w:t>**How it Affects Robot Movement:**</w:t>
        <w:br/>
        <w:br/>
        <w:t>Soft servos are crucial for creating smooth, flowing movements in robot applications. Here's how they work:</w:t>
        <w:br/>
        <w:br/>
        <w:t>*   **Gradual Movement:** Instead of the robot instantly reaching a desired position, the servo gradually adjusts its position to achieve that position.</w:t>
        <w:br/>
        <w:t>*   **Continuous Adjustment:** The servo’s output is adjusted in a continuous manner, creating a less jerky motion than a hard-coded servo.</w:t>
        <w:br/>
        <w:t>*   **Improved Motion:** This smoother motion leads to a more natural and fluid feel in the robot’s movements, which is especially important for tasks requiring delicate or flowing movements (like clothing, or gentle material movements).</w:t>
        <w:br/>
        <w:br/>
        <w:t>**In essence, soft servos are used to achieve a “float” or gradual movement, rather than rigid and precise positioning.**</w:t>
        <w:br/>
        <w:br/>
        <w:t>Do you want me to elaborate on any specific aspect of soft servos, such as how they're implemented in RAPID, or perhaps discuss a specific application where they're beneficial?</w:t>
      </w:r>
    </w:p>
    <w:p>
      <w:r>
        <w:br w:type="page"/>
      </w:r>
    </w:p>
    <w:p>
      <w:pPr>
        <w:pStyle w:val="Heading2"/>
      </w:pPr>
      <w:r>
        <w:t>What is the purpose of the 'UNDO' handler in RAPID routines, and when is it executed?</w:t>
      </w:r>
    </w:p>
    <w:p>
      <w:pPr>
        <w:pStyle w:val="Heading3"/>
      </w:pPr>
      <w:r>
        <w:t>Gemma3-1b + bm25 + nofilter</w:t>
      </w:r>
    </w:p>
    <w:p>
      <w:r>
        <w:t>The ‘UNDO’ handler in RAPID routines is executed as part of the chain of routine calls. It is used for recovery from errors that occur within the backward handler. It’s propagated to the system error handler to ensure error recovery is not available for instructions in the backward handler.</w:t>
      </w:r>
    </w:p>
    <w:p>
      <w:r>
        <w:br w:type="page"/>
      </w:r>
    </w:p>
    <w:p>
      <w:pPr>
        <w:pStyle w:val="Heading2"/>
      </w:pPr>
      <w:r>
        <w:t>How does RAPID manage error recovery, and what instructions are used to handle errors within a program?</w:t>
      </w:r>
    </w:p>
    <w:p>
      <w:pPr>
        <w:pStyle w:val="Heading3"/>
      </w:pPr>
      <w:r>
        <w:t>Gemma3-1b + bm25 + nofilter</w:t>
      </w:r>
    </w:p>
    <w:p>
      <w:r>
        <w:t>Okay, here’s the answer to your question, based solely on the provided context:</w:t>
        <w:br/>
        <w:br/>
        <w:t>RAPID handles error recovery through the RAISE propagated Error recovery is not available for instructions in the backward handler.  Such errors are always propagated to the system error handler.  It’s not possible to recover from or respond to errors that occur within an error handler.  Such errors are always propagated to the system error handler.  Errors raised by the program are handled by the RAISE event log.</w:t>
        <w:br/>
        <w:br/>
        <w:t>To handle errors without writing a warning in the event log, you use the instruction SkipWarn UNDO UNDO.</w:t>
        <w:br/>
        <w:br/>
        <w:t>The code in the UNDO handler is executed as fast as possible without any delays, since the user probably is not aware of that any code will be run at that point.</w:t>
        <w:br/>
        <w:br/>
        <w:t>The following terms are related to UNDO UNDO UNDO UNDO UNDO UNDO:</w:t>
        <w:br/>
        <w:br/>
        <w:t>*   Call-chain: All procedures or functions currently associated to each other through not-yet finished routine invocations.</w:t>
        <w:br/>
        <w:t>*   SkipWarn:  Instructs the program to skip the execution of the error handler.</w:t>
        <w:br/>
        <w:t>*   UNDO:  A function that allows for reverting of the program state.</w:t>
        <w:br/>
        <w:t>*   UNDO: A function that allows for undoing the execution of the program state.</w:t>
        <w:br/>
        <w:t>*   UNDO UNDO: A sequence of UNDO and UNDO operations.</w:t>
        <w:br/>
        <w:t>*   UNDO UNDO: A sequence of UNDO and UNDO operations.</w:t>
        <w:br/>
        <w:t>*   UNDO UNDO: A sequence of UNDO and UNDO operations.</w:t>
        <w:br/>
        <w:t>*   UNDO UNDO: A sequence of UNDO and UNDO operations.</w:t>
        <w:br/>
        <w:t>*   UNDO UNDO: A sequence of UNDO and UNDO operations.</w:t>
        <w:br/>
        <w:t>*   UNDO UNDO: A sequence of UNDO and UNDO operations.</w:t>
        <w:br/>
        <w:t>*   UNDO UNDO: A sequence of UNDO and UNDO operations.</w:t>
        <w:br/>
        <w:t>*   UNDO UNDO: A sequence of UNDO and UNDO operations.</w:t>
        <w:br/>
        <w:t>*   UNDO UNDO: A sequence of UNDO and UNDO operations.</w:t>
        <w:br/>
        <w:t>*   UNDO UNDO: A sequence of UNDO and UNDO operations.</w:t>
        <w:br/>
        <w:t>*   UNDO UNDO: A sequence of UNDO and UNDO operations.</w:t>
        <w:br/>
        <w:br/>
        <w:t>The following diagram shows the systematic way of configuring the different parameters to set up the I/O system.</w:t>
        <w:br/>
      </w:r>
    </w:p>
    <w:p>
      <w:r>
        <w:br w:type="page"/>
      </w:r>
    </w:p>
    <w:p>
      <w:pPr>
        <w:pStyle w:val="Heading2"/>
      </w:pPr>
      <w:r>
        <w:t>Describe the process and importance of calibration in RAPID programming. What types of calibration methods are mentioned?</w:t>
      </w:r>
    </w:p>
    <w:p>
      <w:pPr>
        <w:pStyle w:val="Heading3"/>
      </w:pPr>
      <w:r>
        <w:t>Gemma3-1b + bm25 + nofilter</w:t>
      </w:r>
    </w:p>
    <w:p>
      <w:r>
        <w:t>Okay, here’s a response to your question, based solely on the provided context:</w:t>
        <w:br/>
        <w:br/>
        <w:t>**Describe the process and importance of calibration in RAPID programming.**</w:t>
        <w:br/>
        <w:br/>
        <w:t>Calibration in RAPID programming is a crucial process that ensures the robot's movements and behavior are precisely controlled and predictable. It involves defining and verifying the relationships between different components of the robot's kinematic model – the way the robot’s joints and axes translate into its movement. Essentially, calibration establishes a “baseline” or reference point for the robot to compare against.</w:t>
        <w:br/>
        <w:br/>
        <w:t>**Here's a breakdown of the process and what's mentioned:**</w:t>
        <w:br/>
        <w:br/>
        <w:t>*   **Purpose:** Calibration is performed to correct any discrepancies between the robot’s actual movement and the intended movement. This ensures the robot accurately executes tasks. Without calibration, the robot's movements could be unpredictable, causing problems during operation.</w:t>
        <w:br/>
        <w:br/>
        <w:t>*   **How it’s done:** Calibration typically involves defining a set of parameters – such as base frame positions, reference points, and joint attitudes – within the RAPID system. These parameters are then used to establish the robot’s kinematic model.  The RAPID system uses this model to calculate the robot's movement, and calibration helps to ensure this calculation is accurate.</w:t>
        <w:br/>
        <w:br/>
        <w:t>*   **Types of Calibration Methods Mentioned:** The provided text details several types of calibration methods:</w:t>
        <w:br/>
        <w:br/>
        <w:t xml:space="preserve">    *   **Calibration of the Base Frame:** This is a fundamental calibration step that defines the robot's orientation relative to its base.</w:t>
        <w:br/>
        <w:t xml:space="preserve">    *   **Calibration of Tool Center Point (TCP):** This ensures the robot's tool is precisely positioned in its workspace.</w:t>
        <w:br/>
        <w:t xml:space="preserve">    *   **Calibration of Rotation Axis Frames:** Calibration is crucial for ensuring that the robot accurately executes rotation tasks.</w:t>
        <w:br/>
        <w:t xml:space="preserve">    *   **Calibration of Servo Tool Parameters:** This is a key step to ensuring that the robot’s servo tool moves in the specified way.</w:t>
        <w:br/>
        <w:t xml:space="preserve">    *   **Calibration of the Calibration Time:**  This setting is critical for ensuring proper timing of the calibration process.</w:t>
        <w:br/>
        <w:t xml:space="preserve">    *   **Calibration Force Ready Delay:** This setting is also used to control the tool's force.</w:t>
        <w:br/>
        <w:br/>
        <w:br/>
        <w:t>**In essence, the context emphasizes that calibration is a fundamental aspect of RAPID programming, because it provides the necessary foundation for accurate and predictable robot movements.**</w:t>
        <w:br/>
        <w:br/>
        <w:t>Do you have any other questions about calibration or the context you’d like me to elaborate on?</w:t>
      </w:r>
    </w:p>
    <w:p>
      <w:r>
        <w:br w:type="page"/>
      </w:r>
    </w:p>
    <w:p>
      <w:pPr>
        <w:pStyle w:val="Heading2"/>
      </w:pPr>
      <w:r>
        <w:t>What are the key features of multitasking in RAPID, and how does it benefit robot programming?</w:t>
      </w:r>
    </w:p>
    <w:p>
      <w:pPr>
        <w:pStyle w:val="Heading3"/>
      </w:pPr>
      <w:r>
        <w:t>Gemma3-1b + bm25 + nofilter</w:t>
      </w:r>
    </w:p>
    <w:p>
      <w:r>
        <w:t>According to the provided context, here are the key features of multitasking in RAPID and how it benefits robot programming:</w:t>
        <w:br/>
        <w:br/>
        <w:t>*   **Multi-Move Screenmaker:** Allows for the creation of multi-move screens within RAPID.</w:t>
        <w:br/>
        <w:t>*   **Multi-Robot Control:** Enables the visualization and control of multiple robots simultaneously.</w:t>
        <w:br/>
        <w:t>*   **Safety Features:** Provides features to visualize safety during robot movement.</w:t>
        <w:br/>
        <w:t>*   **3D Vision:** Supports 3D vision for better robot understanding.</w:t>
        <w:br/>
        <w:t>*   **Remote Robot Supervision:** Allows remote monitoring and control of robots.</w:t>
        <w:br/>
        <w:br/>
        <w:t>**How it benefits robot programming:**</w:t>
        <w:br/>
        <w:br/>
        <w:t>Multitasking in RAPID enhances robot programming by:</w:t>
        <w:br/>
        <w:br/>
        <w:t>*   **Improved Visualization:** Multi-move screens allow for a clearer, more comprehensive view of the robot’s movement and potential issues.</w:t>
        <w:br/>
        <w:t>*   **Better Safety:** The safety features within RAPID contribute to better robot safety during operation.</w:t>
        <w:br/>
        <w:t>*   **Enhanced Simulation:** The ability to control multiple robots in simulation helps engineers test and refine robot control strategies effectively.</w:t>
        <w:br/>
        <w:t>*   **Remote Management:**  Remote supervision facilitates effective robot management and troubleshooting.</w:t>
        <w:br/>
        <w:br/>
      </w:r>
    </w:p>
    <w:p>
      <w:r>
        <w:br w:type="page"/>
      </w:r>
    </w:p>
    <w:p>
      <w:pPr>
        <w:pStyle w:val="Heading2"/>
      </w:pPr>
      <w:r>
        <w:t>How does RAPID support communication with external devices and systems? What are some of the communication instructions provided?</w:t>
      </w:r>
    </w:p>
    <w:p>
      <w:pPr>
        <w:pStyle w:val="Heading3"/>
      </w:pPr>
      <w:r>
        <w:t>Gemma3-1b + bm25 + nofilter</w:t>
      </w:r>
    </w:p>
    <w:p>
      <w:r>
        <w:t>Okay, let's break down how RAPID supports communication with external devices and systems, and what the specific instructions are.</w:t>
        <w:br/>
        <w:br/>
        <w:t>**How RAPID Supports Communication with External Devices and Systems**</w:t>
        <w:br/>
        <w:br/>
        <w:t>RAPID’s communication capabilities are primarily built around the following key aspects:</w:t>
        <w:br/>
        <w:br/>
        <w:t>1. **I/O Devices and Files:** This is the core of RAPID’s communication.  It allows the robot to interact with various devices and files through a defined set of communication methods.</w:t>
        <w:br/>
        <w:t>2. **Binary and Character-Based Communication:** RAPID offers both binary and character-based communication. This flexibility is crucial as the robot needs to communicate with diverse hardware.</w:t>
        <w:br/>
        <w:t>3. **Device/File Opening:** RAPID handles the opening of devices and files before communication begins. This creates a standardized approach for data exchange.</w:t>
        <w:br/>
        <w:t>4. **Descriptor-Based Communication:** When RAPID attempts to read or write to a device, it utilizes a “descriptor” – a unique identifier for the device.  The descriptor acts as a reference for the RAPID program to correctly interpret and transmit data.</w:t>
        <w:br/>
        <w:t>5. **Simultaneous Operations:** RAPID allows for both character-based and binary communication in the same session.  This is a vital feature for robot tasks, as it enables the robot to manage multiple tasks simultaneously.</w:t>
        <w:br/>
        <w:br/>
        <w:t>**Specific Communication Instructions Provided**</w:t>
        <w:br/>
        <w:br/>
        <w:t>RAPID offers a range of communication instructions, categorized broadly:</w:t>
        <w:br/>
        <w:br/>
        <w:t>* **Reading Data from Devices:**</w:t>
        <w:br/>
        <w:t xml:space="preserve">    * **`Read`:**  Used to retrieve data from a device's buffer. RAPID uses this to get the data from a device.</w:t>
        <w:br/>
        <w:t xml:space="preserve">    * **`GetGroupSignalInfo`:** Returns information related to a group signal.</w:t>
        <w:br/>
        <w:t xml:space="preserve">    * **`Read`:** Reads data from a file.</w:t>
        <w:br/>
        <w:t>* **Writing to Devices:**</w:t>
        <w:br/>
        <w:t xml:space="preserve">    * **`Write`:** Used to transmit data to a device.</w:t>
        <w:br/>
        <w:t xml:space="preserve">    * **`SetData`:** Used to modify the data within a device's buffer.</w:t>
        <w:br/>
        <w:t>* **File Communication:**</w:t>
        <w:br/>
        <w:t xml:space="preserve">    * **`File`:** Used to open a file for reading and writing.</w:t>
        <w:br/>
        <w:t xml:space="preserve">    * **`Write`:** Used to write to a file.</w:t>
        <w:br/>
        <w:t>* **Device-Specific Commands:** RAPID has command-specific functionalities depending on the device type.</w:t>
        <w:br/>
        <w:t>* **I/O Network Communication:**</w:t>
        <w:br/>
        <w:t xml:space="preserve">    * **`Socket`:**  Used to create sockets for sending and receiving data over the I/O network.  These sockets are used for connecting to other devices.</w:t>
        <w:br/>
        <w:t xml:space="preserve">    * **`SocketSend`:** Sends data over a socket.</w:t>
        <w:br/>
        <w:t xml:space="preserve">    * **`SocketReceive`:** Receives data over a socket.</w:t>
        <w:br/>
        <w:t>* **Raw Data Transfer:**</w:t>
        <w:br/>
        <w:t xml:space="preserve">    * **`IODeviceState`:** Used to get the current status of an I/O device.</w:t>
        <w:br/>
        <w:t xml:space="preserve">    * **`IODEvice`:** Provides a way to manage I/O device status.</w:t>
        <w:br/>
        <w:br/>
        <w:t>**In essence, RAPID provides a structured and standardized approach for interfacing with different hardware and files, allowing it to manage a wider variety of systems.**</w:t>
        <w:br/>
        <w:br/>
        <w:t>**Resources for More Information:**</w:t>
        <w:br/>
        <w:br/>
        <w:t>* **RAPID Documentation:** [https://www.rapid-script.com/](https://www.rapid-script.com/) – This is the best resource for comprehensive RAPID documentation, including details about device communication.</w:t>
        <w:br/>
        <w:t>* **RAPID Examples:** [https://www.rapid-script.com/examples/](https://www.rapid-script.com/examples/) - This shows practical examples of RAPID communication.</w:t>
        <w:br/>
        <w:br/>
        <w:t>Do you want me to elaborate on any of these points, or perhaps focus on a specific area of RAPID communication?</w:t>
      </w:r>
    </w:p>
    <w:p>
      <w:r>
        <w:br w:type="page"/>
      </w:r>
    </w:p>
    <w:p>
      <w:pPr>
        <w:pStyle w:val="Heading2"/>
      </w:pPr>
      <w:r>
        <w:t>What is the role of the 'configuration control' in RAPID, and how does it ensure the robot follows the correct path and orientation?</w:t>
      </w:r>
    </w:p>
    <w:p>
      <w:pPr>
        <w:pStyle w:val="Heading3"/>
      </w:pPr>
      <w:r>
        <w:t>Gemma3-1b + bm25 + nofilter</w:t>
      </w:r>
    </w:p>
    <w:p>
      <w:r>
        <w:t>The context states that configuration control in RAPID primarily focuses on defining the robot’s path and orientation through the use of event handlers and screenMaker. It’s a vital component for ensuring the robot follows a specific sequence of actions when executing a robot program. It does this by defining the actions that need to be performed by the robot.</w:t>
      </w:r>
    </w:p>
    <w:p>
      <w:r>
        <w:br w:type="page"/>
      </w:r>
    </w:p>
    <w:p>
      <w:pPr>
        <w:pStyle w:val="Heading2"/>
      </w:pPr>
      <w:r>
        <w:t>What is the purpose of the RAPID programming language as described in the document?</w:t>
      </w:r>
    </w:p>
    <w:p>
      <w:pPr>
        <w:pStyle w:val="Heading3"/>
      </w:pPr>
      <w:r>
        <w:t>Gemma3-1b + bm25 + nofilter</w:t>
      </w:r>
    </w:p>
    <w:p>
      <w:r>
        <w:t>According to the provided context, the RAPID programming language is used to:</w:t>
        <w:br/>
        <w:br/>
        <w:t>*   **Control the robot's motion and I/O signals.**</w:t>
        <w:br/>
        <w:t>*   **Read and write RAPID variables.**</w:t>
        <w:br/>
        <w:t>*   **Set or reset I/O signals.**</w:t>
        <w:br/>
        <w:t>*   **Run RAPID programs.**</w:t>
        <w:br/>
        <w:br/>
        <w:t>Essentially, it’s the core language for controlling and interacting with the robot's movements and hardware.</w:t>
      </w:r>
    </w:p>
    <w:p>
      <w:r>
        <w:br w:type="page"/>
      </w:r>
    </w:p>
    <w:p>
      <w:pPr>
        <w:pStyle w:val="Heading2"/>
      </w:pPr>
      <w:r>
        <w:t>How are instructions and functions represented in RAPID syntax?</w:t>
      </w:r>
    </w:p>
    <w:p>
      <w:pPr>
        <w:pStyle w:val="Heading3"/>
      </w:pPr>
      <w:r>
        <w:t>Gemma3-1b + bm25 + nofilter</w:t>
      </w:r>
    </w:p>
    <w:p>
      <w:r>
        <w:t>In RAPID syntax, instructions and functions are described using both simplified syntax and formal syntax.</w:t>
      </w:r>
    </w:p>
    <w:p>
      <w:r>
        <w:br w:type="page"/>
      </w:r>
    </w:p>
    <w:p>
      <w:pPr>
        <w:pStyle w:val="Heading2"/>
      </w:pPr>
      <w:r>
        <w:t>What are the three types of routines in RAPID, and how do they differ?</w:t>
      </w:r>
    </w:p>
    <w:p>
      <w:pPr>
        <w:pStyle w:val="Heading3"/>
      </w:pPr>
      <w:r>
        <w:t>Gemma3-1b + bm25 + nofilter</w:t>
      </w:r>
    </w:p>
    <w:p>
      <w:r>
        <w:t>In RAPID, there are three types of routines:</w:t>
        <w:br/>
        <w:br/>
        <w:t>1.  **Procedures:** These routines are used as subprograms.</w:t>
        <w:br/>
        <w:t>2.  **Functions:** These routines return a value of a specific type.</w:t>
        <w:br/>
        <w:t>3.  **Traps:** These routines respond to interrupts.</w:t>
        <w:br/>
        <w:br/>
        <w:t>They differ in their purpose: Procedures execute a task, Functions return a value, and Traps react to interrupts.</w:t>
      </w:r>
    </w:p>
    <w:p>
      <w:r>
        <w:br w:type="page"/>
      </w:r>
    </w:p>
    <w:p>
      <w:pPr>
        <w:pStyle w:val="Heading2"/>
      </w:pPr>
      <w:r>
        <w:t>Explain the concept of 'modules' in RAPID programming. What are the differences between program modules and system modules?</w:t>
      </w:r>
    </w:p>
    <w:p>
      <w:pPr>
        <w:pStyle w:val="Heading3"/>
      </w:pPr>
      <w:r>
        <w:t>Gemma3-1b + bm25 + nofilter</w:t>
      </w:r>
    </w:p>
    <w:p>
      <w:r>
        <w:t>Okay, let’s tackle that question.</w:t>
        <w:br/>
        <w:br/>
        <w:t>As a helpful, professional AI assistant working at ABB Robotics R&amp;D, here’s the explanation of ‘modules’ in RAPID and the differences between program modules and system modules:</w:t>
        <w:br/>
        <w:br/>
        <w:t>**Understanding Modules in RAPID**</w:t>
        <w:br/>
        <w:br/>
        <w:t>In RAPID, “modules” are the fundamental building blocks of your robot programs. They are essentially reusable, logically organized sections of your code that encapsulate a specific task or function.  Think of them as pre-written blocks of logic you can combine and reuse throughout your program.  Each module can contain multiple functions, variables, and other code.</w:t>
        <w:br/>
        <w:br/>
        <w:t>**What are Program Modules vs. System Modules?**</w:t>
        <w:br/>
        <w:br/>
        <w:t>*   **Program Modules:** These are typically used for tasks that are logical and self-contained, often focused on a specific operational aspect of your robot. They're designed to be easily integrated into a larger program flow.  They represent a specific, well-defined operation, like adjusting a joint angle, or performing a simple task like moving a tool. They’re generally designed to be less complex.</w:t>
        <w:br/>
        <w:br/>
        <w:t>*   **System Modules:** These modules are designed to represent broader system aspects. They deal with higher-level tasks that contribute to the overall functionality of the robot, such as coordinate system management, tool selection, or data processing.  They handle the 'big picture' aspects.</w:t>
        <w:br/>
        <w:br/>
        <w:t>**In short:** Program modules focus on specific, contained tasks, while system modules handle the overall robotic system and its operations.</w:t>
        <w:br/>
        <w:br/>
        <w:t>**In essence, RAPID’s module system is about organizing code into manageable, reusable, and logically separated blocks.**</w:t>
        <w:br/>
        <w:br/>
        <w:t>Do you have any further questions about RAPID modules, or would you like me to elaborate on a specific aspect, such as how to create or utilize a module?</w:t>
      </w:r>
    </w:p>
    <w:p>
      <w:r>
        <w:br w:type="page"/>
      </w:r>
    </w:p>
    <w:p>
      <w:pPr>
        <w:pStyle w:val="Heading2"/>
      </w:pPr>
      <w:r>
        <w:t>Describe the role and structure of data declarations in RAPID. What are the different kinds of data that can be declared?</w:t>
      </w:r>
    </w:p>
    <w:p>
      <w:pPr>
        <w:pStyle w:val="Heading3"/>
      </w:pPr>
      <w:r>
        <w:t>Gemma3-1b + bm25 + nofilter</w:t>
      </w:r>
    </w:p>
    <w:p>
      <w:r>
        <w:t>Okay, here's a description of data declarations in RAPID, based solely on the provided context:</w:t>
        <w:br/>
        <w:br/>
        <w:t>**Role and Structure of Data Declarations in RAPID:**</w:t>
        <w:br/>
        <w:br/>
        <w:t>Data declarations are a crucial part of RAPID’s programming model. They are used to introduce data by associating a name (identifier) with a data type.  They are essential for organizing and managing data within your programs.</w:t>
        <w:br/>
        <w:br/>
        <w:t>**Different Kinds of Data That Can Be Declared:**</w:t>
        <w:br/>
        <w:br/>
        <w:t>The context explicitly lists the following types of data that can be declared:</w:t>
        <w:br/>
        <w:br/>
        <w:t>*   **Variable Data:**  These are data that is assigned a new value during program execution.</w:t>
        <w:br/>
        <w:t>*   **Persistent Data:** These are data that are defined and stored as a "persistent" variable, meaning their value is retained between program runs.</w:t>
        <w:br/>
        <w:t>*   **Constant Data:**  These are static values that can only be assigned a new value manually.</w:t>
        <w:br/>
        <w:t>*   **Data Types:**  These are the fundamental building blocks of data, defined by the RAPID language. There are three distinct types:</w:t>
        <w:br/>
        <w:t xml:space="preserve">    *   **Atomic Data Types:** These are data types that can be directly assigned and cannot be changed.</w:t>
        <w:br/>
        <w:t xml:space="preserve">    *   **Num Record Data Types:** These data types are used to store numerical data.</w:t>
        <w:br/>
        <w:t xml:space="preserve">    *   **Data Type Data Types:** These data types are used to store different kinds of information, such as data types, numbers, and text.</w:t>
        <w:br/>
        <w:br/>
        <w:t>**Important Notes:**</w:t>
        <w:br/>
        <w:br/>
        <w:t>*   **Scope:** Data declarations are primarily used within the scope of the module where they are declared. They are not modified or referenced from other modules.</w:t>
        <w:br/>
        <w:t>*   **Syntax:** The syntax for declaring data types is a bit complex, involving specifying the data type (e.g., `VAR num local_variable;` for a variable), and the identifier for the variable.</w:t>
        <w:br/>
        <w:t>*   **ISO 8859-1:** The context emphasizes that only characters in the ISO 8859-1 character set are allowed in identifiers.</w:t>
        <w:br/>
        <w:br/>
        <w:t>Let me know if you'd like a more detailed explanation of any of these points!</w:t>
      </w:r>
    </w:p>
    <w:p>
      <w:r>
        <w:br w:type="page"/>
      </w:r>
    </w:p>
    <w:p>
      <w:pPr>
        <w:pStyle w:val="Heading2"/>
      </w:pPr>
      <w:r>
        <w:t>What is the significance of the tool center point (TCP) in robot programming, and how is it defined?</w:t>
      </w:r>
    </w:p>
    <w:p>
      <w:pPr>
        <w:pStyle w:val="Heading3"/>
      </w:pPr>
      <w:r>
        <w:t>Gemma3-1b + bm25 + nofilter</w:t>
      </w:r>
    </w:p>
    <w:p>
      <w:r>
        <w:t>The tool center point (TCP) is the position of the robot and its movements are always related to the tool center point (TCP). It is defined as the position of the robot and its movements are always related to the tool center point (TCP). It’s the point that moves along a given path, at a given velocity.  It’s the point that moves along a given path, at a given velocity.  It’s the position of the TCP that moves along a given path, at a given velocity.  It’s the point that moves along a given path, at a given velocity.  The coordinate system defined depends on what the robot has to do.</w:t>
      </w:r>
    </w:p>
    <w:p>
      <w:r>
        <w:br w:type="page"/>
      </w:r>
    </w:p>
    <w:p>
      <w:pPr>
        <w:pStyle w:val="Heading2"/>
      </w:pPr>
      <w:r>
        <w:t>How does RAPID handle motion instructions, and what are the different types of interpolation methods available?</w:t>
      </w:r>
    </w:p>
    <w:p>
      <w:pPr>
        <w:pStyle w:val="Heading3"/>
      </w:pPr>
      <w:r>
        <w:t>Gemma3-1b + bm25 + nofilter</w:t>
      </w:r>
    </w:p>
    <w:p>
      <w:r>
        <w:t>According to the provided context, RAPID handles motion instructions by utilizing interpolation. Specifically, RAPID offers several types of interpolation methods:</w:t>
        <w:br/>
        <w:br/>
        <w:t>*   **Joint Interpolation:** Allows an axis to move from any location to another within its working space, in a single movement.</w:t>
        <w:br/>
        <w:t>*   **Linear Interpolation:** Moves an axis from one point to another within its working space, in a single movement.</w:t>
        <w:br/>
        <w:t>*   **Circular Interpolation:** Allows an axis to move between any two points within its working space, in a single movement.</w:t>
        <w:br/>
        <w:t>*   **Modified Interpolation:** Allows an axis to move between any two locations within its working space, in a single movement.</w:t>
        <w:br/>
        <w:t>*   **Singularity Interpolation:**  This is a special type of interpolation that ensures all axes move from the start point to the destination point at constant axis velocity.</w:t>
        <w:br/>
        <w:br/>
        <w:t>The context also explains that RAPID optimizes the velocity of the tool center point during interpolation, and that the velocity of the limiting axis is determined during interpolation to ensure all axes reach the destination point at the same time.</w:t>
      </w:r>
    </w:p>
    <w:p>
      <w:r>
        <w:br w:type="page"/>
      </w:r>
    </w:p>
    <w:p>
      <w:pPr>
        <w:pStyle w:val="Heading2"/>
      </w:pPr>
      <w:r>
        <w:t>What are World Zones, and how are they used in RAPID programming to enhance robot safety and functionality?</w:t>
      </w:r>
    </w:p>
    <w:p>
      <w:pPr>
        <w:pStyle w:val="Heading3"/>
      </w:pPr>
      <w:r>
        <w:t>Gemma3-1b + bm25 + nofilter</w:t>
      </w:r>
    </w:p>
    <w:p>
      <w:r>
        <w:t>In RAPID programming, World Zones are defined to indicate a specific area of the working space where the robot is permitted to start program execution. They serve as a boundary, limiting the robot's movement and preventing collisions with tools or other equipment. Essentially, they act as a visual reminder to the robot that it’s safe to begin execution within that defined area.</w:t>
        <w:br/>
        <w:br/>
        <w:t>Here’s a breakdown of how they’re used:</w:t>
        <w:br/>
        <w:br/>
        <w:t>*   **Safety:** World Zones prevent collisions by defining a restricted zone.</w:t>
        <w:br/>
        <w:t>*   **Functionality:** They enable the robot to start program execution while within a defined area, enhancing automation safety.</w:t>
        <w:br/>
        <w:t>*   **Supervision:**  They’re used for supervision to ensure the robot stays within the defined area, like stopping the robot just before entering the zone.</w:t>
        <w:br/>
        <w:br/>
        <w:t>Essentially, they’re a critical component for ensuring safe and controlled robot operation.</w:t>
      </w:r>
    </w:p>
    <w:p>
      <w:r>
        <w:br w:type="page"/>
      </w:r>
    </w:p>
    <w:p>
      <w:pPr>
        <w:pStyle w:val="Heading2"/>
      </w:pPr>
      <w:r>
        <w:t>Explain the concept of 'soft servo' in RAPID. How does it affect the robot's movement?</w:t>
      </w:r>
    </w:p>
    <w:p>
      <w:pPr>
        <w:pStyle w:val="Heading3"/>
      </w:pPr>
      <w:r>
        <w:t>Gemma3-1b + bm25 + nofilter</w:t>
      </w:r>
    </w:p>
    <w:p>
      <w:r>
        <w:t>Okay, here’s an explanation of ‘soft servo’ in RAPID, based on the provided context and aiming for clarity and conciseness:</w:t>
        <w:br/>
        <w:br/>
        <w:t>**What is a Soft Servo?**</w:t>
        <w:br/>
        <w:br/>
        <w:t>In RAPID, a ‘soft servo’ is a technique used to create a simulated, ‘soft’ movement that mimics the behavior of a physical servo motor without the direct control of a physical servo. It essentially creates a pattern of movement based on pre-defined parameters. Think of it as a blueprint for the servo’s movement, rather than directly controlling its rotation.</w:t>
        <w:br/>
        <w:br/>
        <w:t>**How it Affects Robot Movement:**</w:t>
        <w:br/>
        <w:br/>
        <w:t>Soft servos significantly affect robot movement by allowing for more flexible and responsive motions compared to traditional servo control. Here’s a breakdown:</w:t>
        <w:br/>
        <w:br/>
        <w:t>*   **Variable Speed &amp; Amplitude:** Soft servos allow for a range of speeds and amplitudes, making movements feel more natural and less jerky.</w:t>
        <w:br/>
        <w:t>*   **Complex Patterns:** They enable the robot to create complex, fluid-like motions, which is crucial for many tasks.</w:t>
        <w:br/>
        <w:t>*   **Reduced Mechanical Stress:**  By minimizing direct servo control, it reduces stress on the motor itself, potentially improving lifespan.</w:t>
        <w:br/>
        <w:br/>
        <w:t>**In short, it’s a method for creating a ‘feeling’ of movement through pre-defined patterns rather than strict angle control.**</w:t>
        <w:br/>
        <w:br/>
        <w:t>Let me know if you'd like me to elaborate on any specific aspect of this or the context!</w:t>
      </w:r>
    </w:p>
    <w:p>
      <w:r>
        <w:br w:type="page"/>
      </w:r>
    </w:p>
    <w:p>
      <w:pPr>
        <w:pStyle w:val="Heading2"/>
      </w:pPr>
      <w:r>
        <w:t>What is the purpose of the 'UNDO' handler in RAPID routines, and when is it executed?</w:t>
      </w:r>
    </w:p>
    <w:p>
      <w:pPr>
        <w:pStyle w:val="Heading3"/>
      </w:pPr>
      <w:r>
        <w:t>Gemma3-1b + bm25 + nofilter</w:t>
      </w:r>
    </w:p>
    <w:p>
      <w:r>
        <w:t>The ‘UNDO’ handler in RAPID routines is executed as part of the error recovery process. It’s designed to execute as fast as possible without any delays, as the user probably isn’t aware of any code running at that point.</w:t>
      </w:r>
    </w:p>
    <w:p>
      <w:r>
        <w:br w:type="page"/>
      </w:r>
    </w:p>
    <w:p>
      <w:pPr>
        <w:pStyle w:val="Heading2"/>
      </w:pPr>
      <w:r>
        <w:t>How does RAPID manage error recovery, and what instructions are used to handle errors within a program?</w:t>
      </w:r>
    </w:p>
    <w:p>
      <w:pPr>
        <w:pStyle w:val="Heading3"/>
      </w:pPr>
      <w:r>
        <w:t>Gemma3-1b + bm25 + nofilter</w:t>
      </w:r>
    </w:p>
    <w:p>
      <w:r>
        <w:t>According to the context, RAPID handles error recovery through the following steps:</w:t>
        <w:br/>
        <w:br/>
        <w:t>1.  **Propagation:** Errors are propagated to the system error handler.</w:t>
        <w:br/>
        <w:t>2.  **Error Handler Execution:** The error handler is executed as fast as possible without delays.</w:t>
        <w:br/>
        <w:t>3.  **Abort:**  At any point, the program pointer can be moved out of the routine, allowing the program to be aborted.</w:t>
        <w:br/>
        <w:br/>
        <w:t>The context also mentions that RAPID handles errors raised by the program, such as errors detected and raised by the robot.  It does *not* provide instructions for recovering from or responding to errors within an error handler.  Instead, such errors are always propagated to the system error handler.</w:t>
      </w:r>
    </w:p>
    <w:p>
      <w:r>
        <w:br w:type="page"/>
      </w:r>
    </w:p>
    <w:p>
      <w:pPr>
        <w:pStyle w:val="Heading2"/>
      </w:pPr>
      <w:r>
        <w:t>Describe the process and importance of calibration in RAPID programming. What types of calibration methods are mentioned?</w:t>
      </w:r>
    </w:p>
    <w:p>
      <w:pPr>
        <w:pStyle w:val="Heading3"/>
      </w:pPr>
      <w:r>
        <w:t>Gemma3-1b + bm25 + nofilter</w:t>
      </w:r>
    </w:p>
    <w:p>
      <w:r>
        <w:t>Okay, here’s a response to your question, based solely on the provided context:</w:t>
        <w:br/>
        <w:br/>
        <w:t>**Describe the process and importance of calibration in RAPID programming.**</w:t>
        <w:br/>
        <w:br/>
        <w:t>Calibration in RAPID programming is a crucial process that ensures the robot’s movements are precisely controlled and repeatable. It involves setting the base frame of the robot relative to the world frame, which is the foundation for the robot's movements.  The purpose of calibration is to establish a stable reference point for the robot’s movements, allowing for accurate and predictable operations.  Essentially, it creates a ‘starting point’ for the robot's coordinate system.</w:t>
        <w:br/>
        <w:br/>
        <w:t>**What types of calibration methods are mentioned?**</w:t>
        <w:br/>
        <w:br/>
        <w:t>The context highlights several types of calibration methods:</w:t>
        <w:br/>
        <w:br/>
        <w:t>*   **Base Frame Calibration:** This is a fundamental calibration, where the base frame of the robot is set to a specific position relative to the world frame.</w:t>
        <w:br/>
        <w:t>*   **Tool Center Point (TCP) Calibration:**  Calibration of the rotation of a moving tool.</w:t>
        <w:br/>
        <w:t>*   **Servo Tool Tuning Calibration:** Calibration of servo tool parameters (e.g., RampTorqRefOpen, KV SpeedLimit, CloseTimeAdjust) to ensure precise control.</w:t>
        <w:br/>
        <w:t>*   **CalibForceLow, CalibForceHigh:**  Calibration of the minimum and maximum tip forces used during calibration.</w:t>
        <w:br/>
        <w:t>*   **CalibTimeAdjust:** Calibration of the wait time before positional tool tip correction.</w:t>
        <w:br/>
        <w:t>*   **CalibForceReadyDelayT:** Calibration to set a delay before the tool tip correction is performed to ensure optimal results.</w:t>
        <w:br/>
        <w:br/>
        <w:t>These calibration methods are essential to ensure the robot moves correctly and produces accurate results.</w:t>
        <w:br/>
        <w:br/>
        <w:t>Let me know if you’d like me to elaborate on any of these points!</w:t>
      </w:r>
    </w:p>
    <w:p>
      <w:r>
        <w:br w:type="page"/>
      </w:r>
    </w:p>
    <w:p>
      <w:pPr>
        <w:pStyle w:val="Heading2"/>
      </w:pPr>
      <w:r>
        <w:t>What are the key features of multitasking in RAPID, and how does it benefit robot programming?</w:t>
      </w:r>
    </w:p>
    <w:p>
      <w:pPr>
        <w:pStyle w:val="Heading3"/>
      </w:pPr>
      <w:r>
        <w:t>Gemma3-1b + bm25 + nofilter</w:t>
      </w:r>
    </w:p>
    <w:p>
      <w:r>
        <w:t>According to the provided context, here’s a breakdown of the key features of multitasking in RAPID and how it benefits robot programming:</w:t>
        <w:br/>
        <w:br/>
        <w:t>**Key Features of Multitasking in RAPID:**</w:t>
        <w:br/>
        <w:br/>
        <w:t>*   **Elementary Offline Features:** These include Open station, Unpack &amp; Work, Run Simulation, Go Offline, and Robot jogging tools.</w:t>
        <w:br/>
        <w:t>*   **Premium Offline Programming:**  Allows for a single user to install and use robot studio offline from a server.</w:t>
        <w:br/>
        <w:t>*   **Advanced Offline Features:** Graphical programming, Save station, Pack &amp; Go, Import / Export Geometry, Transfer, AutoPath Collision Free Path 3D operations, and Add-Ins.</w:t>
        <w:br/>
        <w:br/>
        <w:t>**How it Benefits Robot Programming:**</w:t>
        <w:br/>
        <w:br/>
        <w:t>*   **Visualizing Multi-Robot Control:**  Multitasking allows you to create and simulate multi-robot control scenarios more effectively, offering graphical programming features.</w:t>
        <w:br/>
        <w:t>*   **Safety Features:**  The simulation environment helps visualize safety features and potential hazards.</w:t>
        <w:br/>
        <w:t>*   **3D Vision:** Supports 3D vision, enabling you to see the robot's environment in detail.</w:t>
        <w:br/>
        <w:t>*   **Remote Robot Supervision:**  Facilitates remote monitoring and control of robots.</w:t>
        <w:br/>
        <w:br/>
        <w:t>Essentially, RAPID's multitasking capabilities provide a robust environment for developing complex robot operations, offering features that streamline the process and improve the visualization of robot-related issues.</w:t>
      </w:r>
    </w:p>
    <w:p>
      <w:r>
        <w:br w:type="page"/>
      </w:r>
    </w:p>
    <w:p>
      <w:pPr>
        <w:pStyle w:val="Heading2"/>
      </w:pPr>
      <w:r>
        <w:t>How does RAPID support communication with external devices and systems? What are some of the communication instructions provided?</w:t>
      </w:r>
    </w:p>
    <w:p>
      <w:pPr>
        <w:pStyle w:val="Heading3"/>
      </w:pPr>
      <w:r>
        <w:t>Gemma3-1b + bm25 + nofilter</w:t>
      </w:r>
    </w:p>
    <w:p>
      <w:r>
        <w:t>Based on the provided text, here’s how RAPID supports communication with external devices and systems:</w:t>
        <w:br/>
        <w:br/>
        <w:t>**How RAPID Supports Communication:**</w:t>
        <w:br/>
        <w:br/>
        <w:t>* **Multiple Communication Methods:** RAPID supports communication through several methods:</w:t>
        <w:br/>
        <w:t xml:space="preserve">    * **Character-based:**  Data can be written to or read from text files.</w:t>
        <w:br/>
        <w:t xml:space="preserve">    * **Binary:** Binary data can be transferred between the robot and other computers.</w:t>
        <w:br/>
        <w:t>* **File Handling:** RAPID uses files to store data.  These files can contain character-based or binary data.</w:t>
        <w:br/>
        <w:t>* **Device/File Descriptor:** When RAPID interacts with a device or file, it receives a "descriptor" that serves as a reference for reading and writing.</w:t>
        <w:br/>
        <w:t>* **Open Device/File:**  First, RAPID must open the device or file before attempting to read or write data.</w:t>
        <w:br/>
        <w:t>* **Reference:** The descriptor is used for reading/writing.</w:t>
        <w:br/>
        <w:t>* **Directionality:** RAPID allows communication in both directions simultaneously (for example, reading and writing).</w:t>
        <w:br/>
        <w:br/>
        <w:t>**Some of the Communication Instructions Provided:**</w:t>
        <w:br/>
        <w:br/>
        <w:t>* **Output to FlexPendant Display:**  The user can answer questions about the number of parts to be processed by printing data to the FlexPendant display.</w:t>
        <w:br/>
        <w:t>* **Writing to/Reading from Text Files:** The text can be written to or read from text files in mass memory.</w:t>
        <w:br/>
        <w:t>* **Printer:**  Information can be printed directly on a printer connected to the robot.</w:t>
        <w:br/>
        <w:t>* **Binary Transfer:** Binary information can be transferred between the robot and sensors (e.g., for sensor data).</w:t>
        <w:br/>
        <w:t>* **Communication via I/O devices and files:**  RAPID can communicate via I/O devices and files, including character-based and binary formats.</w:t>
        <w:br/>
        <w:br/>
        <w:br/>
        <w:br/>
        <w:t>In essence, RAPID provides a flexible framework for communication, allowing it to handle various data formats and communication protocols.</w:t>
      </w:r>
    </w:p>
    <w:p>
      <w:r>
        <w:br w:type="page"/>
      </w:r>
    </w:p>
    <w:p>
      <w:pPr>
        <w:pStyle w:val="Heading2"/>
      </w:pPr>
      <w:r>
        <w:t>What is the role of the 'configuration control' in RAPID, and how does it ensure the robot follows the correct path and orientation?</w:t>
      </w:r>
    </w:p>
    <w:p>
      <w:pPr>
        <w:pStyle w:val="Heading3"/>
      </w:pPr>
      <w:r>
        <w:t>Gemma3-1b + bm25 + nofilter</w:t>
      </w:r>
    </w:p>
    <w:p>
      <w:r>
        <w:t>The context states that “configuration control” in RAPID primarily focuses on ensuring the robot follows the correct path and orientation through the use of the Event Handler. It allows the implementation of application-specific logic, such as running RAPID programs, opening grippers, and processing logic, all within the event handler.  The context doesn't delve into detailed mechanics, but it highlights its purpose as a vital component for a robust GUI application.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